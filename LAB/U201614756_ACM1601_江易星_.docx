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22A34" w:rsidRDefault="000C2A9B" w:rsidP="00322A34">
      <w:pPr>
        <w:jc w:val="center"/>
      </w:pPr>
      <w:bookmarkStart w:id="0" w:name="_Toc342798910"/>
      <w:r>
        <w:rPr>
          <w:noProof/>
          <w:szCs w:val="21"/>
        </w:rPr>
        <w:drawing>
          <wp:inline distT="0" distB="0" distL="0" distR="0">
            <wp:extent cx="2647950" cy="447675"/>
            <wp:effectExtent l="0" t="0" r="0" b="9525"/>
            <wp:docPr id="3"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rsidR="00322A34" w:rsidRDefault="00322A34" w:rsidP="00322A34"/>
    <w:p w:rsidR="00322A34" w:rsidRDefault="00322A34" w:rsidP="00322A34"/>
    <w:p w:rsidR="00322A34" w:rsidRDefault="00AF13D3" w:rsidP="00322A34">
      <w:pPr>
        <w:jc w:val="center"/>
        <w:rPr>
          <w:rFonts w:ascii="仿宋" w:eastAsia="仿宋" w:hAnsi="仿宋"/>
          <w:b/>
          <w:sz w:val="84"/>
          <w:szCs w:val="84"/>
        </w:rPr>
      </w:pPr>
      <w:r w:rsidRPr="00AF13D3">
        <w:rPr>
          <w:rFonts w:ascii="仿宋" w:eastAsia="仿宋" w:hAnsi="仿宋" w:hint="eastAsia"/>
          <w:b/>
          <w:sz w:val="84"/>
          <w:szCs w:val="84"/>
        </w:rPr>
        <w:t>实验</w:t>
      </w:r>
      <w:r w:rsidR="00322A34">
        <w:rPr>
          <w:rFonts w:ascii="仿宋" w:eastAsia="仿宋" w:hAnsi="仿宋" w:hint="eastAsia"/>
          <w:b/>
          <w:sz w:val="84"/>
          <w:szCs w:val="84"/>
        </w:rPr>
        <w:t>报告</w:t>
      </w:r>
    </w:p>
    <w:p w:rsidR="00322A34" w:rsidRDefault="00322A34" w:rsidP="00322A34"/>
    <w:p w:rsidR="00322A34" w:rsidRDefault="00322A34" w:rsidP="00322A34"/>
    <w:p w:rsidR="00322A34" w:rsidRDefault="00322A34" w:rsidP="00322A34">
      <w:pPr>
        <w:rPr>
          <w:b/>
          <w:sz w:val="36"/>
          <w:szCs w:val="36"/>
        </w:rPr>
      </w:pPr>
    </w:p>
    <w:p w:rsidR="00AF13D3" w:rsidRDefault="00AF13D3" w:rsidP="00322A34">
      <w:pPr>
        <w:rPr>
          <w:b/>
          <w:sz w:val="36"/>
          <w:szCs w:val="36"/>
        </w:rPr>
      </w:pPr>
    </w:p>
    <w:p w:rsidR="00AF13D3" w:rsidRDefault="00AF13D3" w:rsidP="00322A34">
      <w:pPr>
        <w:rPr>
          <w:b/>
          <w:sz w:val="36"/>
          <w:szCs w:val="36"/>
        </w:rPr>
      </w:pPr>
    </w:p>
    <w:p w:rsidR="00322A34" w:rsidRDefault="00322A34" w:rsidP="00322A34">
      <w:pPr>
        <w:ind w:firstLineChars="193" w:firstLine="698"/>
        <w:rPr>
          <w:b/>
          <w:sz w:val="36"/>
          <w:szCs w:val="36"/>
          <w:u w:val="single"/>
        </w:rPr>
      </w:pPr>
      <w:r>
        <w:rPr>
          <w:rFonts w:ascii="黑体" w:eastAsia="黑体" w:hAnsi="黑体" w:hint="eastAsia"/>
          <w:b/>
          <w:sz w:val="36"/>
          <w:szCs w:val="36"/>
        </w:rPr>
        <w:t>题目</w:t>
      </w:r>
      <w:r>
        <w:rPr>
          <w:rFonts w:hint="eastAsia"/>
          <w:b/>
          <w:sz w:val="36"/>
          <w:szCs w:val="36"/>
        </w:rPr>
        <w:t>：</w:t>
      </w:r>
      <w:r>
        <w:rPr>
          <w:rFonts w:hint="eastAsia"/>
          <w:b/>
          <w:sz w:val="36"/>
          <w:szCs w:val="36"/>
          <w:u w:val="single"/>
        </w:rPr>
        <w:t xml:space="preserve"> </w:t>
      </w:r>
      <w:r>
        <w:rPr>
          <w:rFonts w:ascii="黑体" w:eastAsia="黑体" w:hAnsi="黑体" w:hint="eastAsia"/>
          <w:b/>
          <w:sz w:val="36"/>
          <w:szCs w:val="36"/>
          <w:u w:val="single"/>
        </w:rPr>
        <w:t xml:space="preserve"> </w:t>
      </w:r>
      <w:r w:rsidR="005D2388">
        <w:rPr>
          <w:rFonts w:ascii="黑体" w:eastAsia="黑体" w:hAnsi="黑体" w:hint="eastAsia"/>
          <w:b/>
          <w:sz w:val="36"/>
          <w:szCs w:val="36"/>
          <w:u w:val="single"/>
        </w:rPr>
        <w:t xml:space="preserve">    </w:t>
      </w:r>
      <w:r>
        <w:rPr>
          <w:rFonts w:ascii="黑体" w:eastAsia="黑体" w:hAnsi="黑体" w:hint="eastAsia"/>
          <w:b/>
          <w:sz w:val="36"/>
          <w:szCs w:val="36"/>
          <w:u w:val="single"/>
        </w:rPr>
        <w:t xml:space="preserve"> </w:t>
      </w:r>
      <w:r w:rsidR="00584F4D">
        <w:rPr>
          <w:rFonts w:ascii="黑体" w:eastAsia="黑体" w:hAnsi="黑体" w:hint="eastAsia"/>
          <w:b/>
          <w:sz w:val="36"/>
          <w:szCs w:val="36"/>
          <w:u w:val="single"/>
        </w:rPr>
        <w:t>miniC</w:t>
      </w:r>
      <w:r w:rsidR="00584F4D">
        <w:rPr>
          <w:rFonts w:ascii="黑体" w:eastAsia="黑体" w:hAnsi="黑体"/>
          <w:b/>
          <w:sz w:val="36"/>
          <w:szCs w:val="36"/>
          <w:u w:val="single"/>
        </w:rPr>
        <w:t xml:space="preserve"> </w:t>
      </w:r>
      <w:r w:rsidR="00584F4D">
        <w:rPr>
          <w:rFonts w:ascii="黑体" w:eastAsia="黑体" w:hAnsi="黑体" w:hint="eastAsia"/>
          <w:b/>
          <w:sz w:val="36"/>
          <w:szCs w:val="36"/>
          <w:u w:val="single"/>
        </w:rPr>
        <w:t>-</w:t>
      </w:r>
      <w:r w:rsidR="00584F4D">
        <w:rPr>
          <w:rFonts w:ascii="黑体" w:eastAsia="黑体" w:hAnsi="黑体"/>
          <w:b/>
          <w:sz w:val="36"/>
          <w:szCs w:val="36"/>
          <w:u w:val="single"/>
        </w:rPr>
        <w:t xml:space="preserve"> </w:t>
      </w:r>
      <w:r w:rsidR="00584F4D">
        <w:rPr>
          <w:rFonts w:ascii="黑体" w:eastAsia="黑体" w:hAnsi="黑体" w:hint="eastAsia"/>
          <w:b/>
          <w:sz w:val="36"/>
          <w:szCs w:val="36"/>
          <w:u w:val="single"/>
        </w:rPr>
        <w:t>Compiler</w:t>
      </w:r>
      <w:r w:rsidR="000E7624">
        <w:rPr>
          <w:rFonts w:ascii="黑体" w:eastAsia="黑体" w:hAnsi="黑体" w:hint="eastAsia"/>
          <w:b/>
          <w:sz w:val="36"/>
          <w:szCs w:val="36"/>
          <w:u w:val="single"/>
        </w:rPr>
        <w:t xml:space="preserve">    </w:t>
      </w:r>
      <w:r w:rsidR="005D2388">
        <w:rPr>
          <w:rFonts w:ascii="黑体" w:eastAsia="黑体" w:hAnsi="黑体" w:hint="eastAsia"/>
          <w:b/>
          <w:sz w:val="36"/>
          <w:szCs w:val="36"/>
          <w:u w:val="single"/>
        </w:rPr>
        <w:t xml:space="preserve">    </w:t>
      </w:r>
      <w:r>
        <w:rPr>
          <w:rFonts w:ascii="黑体" w:eastAsia="黑体" w:hAnsi="黑体" w:hint="eastAsia"/>
          <w:b/>
          <w:sz w:val="36"/>
          <w:szCs w:val="36"/>
          <w:u w:val="single"/>
        </w:rPr>
        <w:t xml:space="preserve">  </w:t>
      </w:r>
      <w:r w:rsidR="009721FF">
        <w:rPr>
          <w:rFonts w:ascii="黑体" w:eastAsia="黑体" w:hAnsi="黑体" w:hint="eastAsia"/>
          <w:b/>
          <w:sz w:val="36"/>
          <w:szCs w:val="36"/>
          <w:u w:val="single"/>
        </w:rPr>
        <w:t xml:space="preserve">            </w:t>
      </w:r>
      <w:r>
        <w:rPr>
          <w:rFonts w:ascii="黑体" w:eastAsia="黑体" w:hAnsi="黑体" w:hint="eastAsia"/>
          <w:b/>
          <w:sz w:val="36"/>
          <w:szCs w:val="36"/>
          <w:u w:val="single"/>
        </w:rPr>
        <w:t xml:space="preserve"> </w:t>
      </w:r>
      <w:r>
        <w:rPr>
          <w:rFonts w:hint="eastAsia"/>
          <w:b/>
          <w:sz w:val="36"/>
          <w:szCs w:val="36"/>
          <w:u w:val="single"/>
        </w:rPr>
        <w:t xml:space="preserve">  </w:t>
      </w:r>
    </w:p>
    <w:p w:rsidR="00322A34" w:rsidRPr="005D2388" w:rsidRDefault="00322A34" w:rsidP="00322A34">
      <w:pPr>
        <w:ind w:firstLineChars="193" w:firstLine="698"/>
        <w:rPr>
          <w:b/>
          <w:sz w:val="36"/>
          <w:szCs w:val="36"/>
          <w:u w:val="single"/>
        </w:rPr>
      </w:pPr>
    </w:p>
    <w:p w:rsidR="00322A34" w:rsidRDefault="00322A34" w:rsidP="00322A34"/>
    <w:p w:rsidR="00322A34" w:rsidRDefault="00322A34" w:rsidP="00322A34"/>
    <w:p w:rsidR="00322A34" w:rsidRDefault="00322A34" w:rsidP="00322A34"/>
    <w:p w:rsidR="00322A34" w:rsidRDefault="00322A34" w:rsidP="00322A34"/>
    <w:p w:rsidR="00322A34" w:rsidRDefault="00322A34" w:rsidP="00322A34"/>
    <w:p w:rsidR="00322A34" w:rsidRDefault="00322A34" w:rsidP="00322A34"/>
    <w:p w:rsidR="00322A34" w:rsidRDefault="00322A34" w:rsidP="00322A34">
      <w:pPr>
        <w:ind w:firstLineChars="642" w:firstLine="1805"/>
        <w:rPr>
          <w:b/>
          <w:sz w:val="28"/>
          <w:szCs w:val="28"/>
        </w:rPr>
      </w:pPr>
      <w:r>
        <w:rPr>
          <w:rFonts w:hint="eastAsia"/>
          <w:b/>
          <w:sz w:val="28"/>
          <w:szCs w:val="28"/>
        </w:rPr>
        <w:t>课程名称：</w:t>
      </w:r>
      <w:r w:rsidR="00663BBE">
        <w:rPr>
          <w:rFonts w:hint="eastAsia"/>
          <w:b/>
          <w:sz w:val="28"/>
          <w:szCs w:val="28"/>
          <w:u w:val="single"/>
        </w:rPr>
        <w:t xml:space="preserve">      </w:t>
      </w:r>
      <w:r w:rsidRPr="008554A2">
        <w:rPr>
          <w:rFonts w:hint="eastAsia"/>
          <w:b/>
          <w:sz w:val="28"/>
          <w:szCs w:val="28"/>
          <w:u w:val="single"/>
        </w:rPr>
        <w:t>编译原理</w:t>
      </w:r>
      <w:r w:rsidRPr="008554A2">
        <w:rPr>
          <w:rFonts w:hint="eastAsia"/>
          <w:b/>
          <w:sz w:val="28"/>
          <w:szCs w:val="28"/>
          <w:u w:val="single"/>
        </w:rPr>
        <w:t xml:space="preserve">          </w:t>
      </w:r>
    </w:p>
    <w:p w:rsidR="00322A34" w:rsidRDefault="00322A34" w:rsidP="00322A34">
      <w:pPr>
        <w:ind w:firstLineChars="642" w:firstLine="1805"/>
        <w:rPr>
          <w:b/>
          <w:sz w:val="28"/>
          <w:szCs w:val="28"/>
        </w:rPr>
      </w:pPr>
      <w:r>
        <w:rPr>
          <w:rFonts w:hint="eastAsia"/>
          <w:b/>
          <w:sz w:val="28"/>
          <w:szCs w:val="28"/>
        </w:rPr>
        <w:t>专业班级：</w:t>
      </w:r>
      <w:r w:rsidR="00663BBE">
        <w:rPr>
          <w:rFonts w:hint="eastAsia"/>
          <w:b/>
          <w:sz w:val="28"/>
          <w:szCs w:val="28"/>
          <w:u w:val="single"/>
        </w:rPr>
        <w:t xml:space="preserve">      </w:t>
      </w:r>
      <w:r w:rsidR="00D33DB4">
        <w:rPr>
          <w:rFonts w:hint="eastAsia"/>
          <w:b/>
          <w:sz w:val="28"/>
          <w:szCs w:val="28"/>
          <w:u w:val="single"/>
        </w:rPr>
        <w:t>ACM1601</w:t>
      </w:r>
      <w:r w:rsidR="00A15154">
        <w:rPr>
          <w:rFonts w:hint="eastAsia"/>
          <w:b/>
          <w:sz w:val="28"/>
          <w:szCs w:val="28"/>
          <w:u w:val="single"/>
        </w:rPr>
        <w:t xml:space="preserve">     </w:t>
      </w:r>
      <w:r w:rsidR="000E7624">
        <w:rPr>
          <w:rFonts w:hint="eastAsia"/>
          <w:b/>
          <w:sz w:val="28"/>
          <w:szCs w:val="28"/>
          <w:u w:val="single"/>
        </w:rPr>
        <w:t xml:space="preserve"> </w:t>
      </w:r>
      <w:r w:rsidR="005846D1">
        <w:rPr>
          <w:rFonts w:hint="eastAsia"/>
          <w:b/>
          <w:sz w:val="28"/>
          <w:szCs w:val="28"/>
          <w:u w:val="single"/>
        </w:rPr>
        <w:t xml:space="preserve">   </w:t>
      </w:r>
    </w:p>
    <w:p w:rsidR="00322A34" w:rsidRDefault="00322A34" w:rsidP="00322A34">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00663BBE">
        <w:rPr>
          <w:rFonts w:hint="eastAsia"/>
          <w:b/>
          <w:sz w:val="28"/>
          <w:szCs w:val="28"/>
          <w:u w:val="single"/>
        </w:rPr>
        <w:t xml:space="preserve">      </w:t>
      </w:r>
      <w:r w:rsidR="00D33DB4">
        <w:rPr>
          <w:rFonts w:hint="eastAsia"/>
          <w:b/>
          <w:sz w:val="28"/>
          <w:szCs w:val="28"/>
          <w:u w:val="single"/>
        </w:rPr>
        <w:t>U201614756</w:t>
      </w:r>
      <w:r w:rsidR="00A15154">
        <w:rPr>
          <w:rFonts w:hint="eastAsia"/>
          <w:b/>
          <w:sz w:val="28"/>
          <w:szCs w:val="28"/>
          <w:u w:val="single"/>
        </w:rPr>
        <w:t xml:space="preserve">      </w:t>
      </w:r>
      <w:r>
        <w:rPr>
          <w:rFonts w:hint="eastAsia"/>
          <w:b/>
          <w:sz w:val="28"/>
          <w:szCs w:val="28"/>
          <w:u w:val="single"/>
        </w:rPr>
        <w:t xml:space="preserve"> </w:t>
      </w:r>
    </w:p>
    <w:p w:rsidR="00322A34" w:rsidRDefault="00322A34" w:rsidP="00322A34">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sidR="00663BBE">
        <w:rPr>
          <w:rFonts w:hint="eastAsia"/>
          <w:b/>
          <w:sz w:val="28"/>
          <w:szCs w:val="28"/>
          <w:u w:val="single"/>
        </w:rPr>
        <w:t xml:space="preserve">      </w:t>
      </w:r>
      <w:r w:rsidR="00D33DB4">
        <w:rPr>
          <w:rFonts w:hint="eastAsia"/>
          <w:b/>
          <w:sz w:val="28"/>
          <w:szCs w:val="28"/>
          <w:u w:val="single"/>
        </w:rPr>
        <w:t>江易星</w:t>
      </w:r>
      <w:r w:rsidR="00A15154">
        <w:rPr>
          <w:rFonts w:hint="eastAsia"/>
          <w:b/>
          <w:sz w:val="28"/>
          <w:szCs w:val="28"/>
          <w:u w:val="single"/>
        </w:rPr>
        <w:t xml:space="preserve">   </w:t>
      </w:r>
      <w:r>
        <w:rPr>
          <w:rFonts w:hint="eastAsia"/>
          <w:b/>
          <w:sz w:val="28"/>
          <w:szCs w:val="28"/>
          <w:u w:val="single"/>
        </w:rPr>
        <w:t xml:space="preserve"> </w:t>
      </w:r>
      <w:r w:rsidR="005846D1">
        <w:rPr>
          <w:rFonts w:hint="eastAsia"/>
          <w:b/>
          <w:sz w:val="28"/>
          <w:szCs w:val="28"/>
          <w:u w:val="single"/>
        </w:rPr>
        <w:t xml:space="preserve">  </w:t>
      </w:r>
      <w:r>
        <w:rPr>
          <w:rFonts w:hint="eastAsia"/>
          <w:b/>
          <w:sz w:val="28"/>
          <w:szCs w:val="28"/>
          <w:u w:val="single"/>
        </w:rPr>
        <w:t xml:space="preserve">     </w:t>
      </w:r>
    </w:p>
    <w:p w:rsidR="00322A34" w:rsidRDefault="00322A34" w:rsidP="00322A34">
      <w:pPr>
        <w:ind w:firstLineChars="642" w:firstLine="1805"/>
        <w:rPr>
          <w:b/>
          <w:sz w:val="28"/>
          <w:szCs w:val="28"/>
          <w:u w:val="single"/>
        </w:rPr>
      </w:pPr>
      <w:r>
        <w:rPr>
          <w:rFonts w:hint="eastAsia"/>
          <w:b/>
          <w:sz w:val="28"/>
          <w:szCs w:val="28"/>
        </w:rPr>
        <w:t>指导教师：</w:t>
      </w:r>
      <w:r w:rsidR="00663BBE">
        <w:rPr>
          <w:rFonts w:hint="eastAsia"/>
          <w:b/>
          <w:sz w:val="28"/>
          <w:szCs w:val="28"/>
          <w:u w:val="single"/>
        </w:rPr>
        <w:t xml:space="preserve">      </w:t>
      </w:r>
      <w:r w:rsidR="00D33DB4">
        <w:rPr>
          <w:rFonts w:hint="eastAsia"/>
          <w:b/>
          <w:sz w:val="28"/>
          <w:szCs w:val="28"/>
          <w:u w:val="single"/>
        </w:rPr>
        <w:t>徐丽萍</w:t>
      </w:r>
      <w:r w:rsidR="00A15154">
        <w:rPr>
          <w:rFonts w:hint="eastAsia"/>
          <w:b/>
          <w:sz w:val="28"/>
          <w:szCs w:val="28"/>
          <w:u w:val="single"/>
        </w:rPr>
        <w:t xml:space="preserve">  </w:t>
      </w:r>
      <w:r>
        <w:rPr>
          <w:rFonts w:hint="eastAsia"/>
          <w:b/>
          <w:sz w:val="28"/>
          <w:szCs w:val="28"/>
          <w:u w:val="single"/>
        </w:rPr>
        <w:t xml:space="preserve">  </w:t>
      </w:r>
      <w:r w:rsidR="005846D1">
        <w:rPr>
          <w:rFonts w:hint="eastAsia"/>
          <w:b/>
          <w:sz w:val="28"/>
          <w:szCs w:val="28"/>
          <w:u w:val="single"/>
        </w:rPr>
        <w:t xml:space="preserve">  </w:t>
      </w:r>
      <w:r>
        <w:rPr>
          <w:rFonts w:hint="eastAsia"/>
          <w:b/>
          <w:sz w:val="28"/>
          <w:szCs w:val="28"/>
          <w:u w:val="single"/>
        </w:rPr>
        <w:t xml:space="preserve">     </w:t>
      </w:r>
    </w:p>
    <w:p w:rsidR="00322A34" w:rsidRDefault="00322A34" w:rsidP="00322A34">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r w:rsidR="00D33DB4">
        <w:rPr>
          <w:rFonts w:hint="eastAsia"/>
          <w:b/>
          <w:sz w:val="28"/>
          <w:szCs w:val="28"/>
          <w:u w:val="single"/>
        </w:rPr>
        <w:t>2019/06/18</w:t>
      </w:r>
      <w:r w:rsidR="00A15154">
        <w:rPr>
          <w:rFonts w:hint="eastAsia"/>
          <w:b/>
          <w:sz w:val="28"/>
          <w:szCs w:val="28"/>
          <w:u w:val="single"/>
        </w:rPr>
        <w:t xml:space="preserve">    </w:t>
      </w:r>
      <w:r w:rsidR="00A15154">
        <w:rPr>
          <w:b/>
          <w:sz w:val="28"/>
          <w:szCs w:val="28"/>
          <w:u w:val="single"/>
        </w:rPr>
        <w:t xml:space="preserve"> </w:t>
      </w:r>
      <w:r>
        <w:rPr>
          <w:rFonts w:hint="eastAsia"/>
          <w:b/>
          <w:sz w:val="28"/>
          <w:szCs w:val="28"/>
          <w:u w:val="single"/>
        </w:rPr>
        <w:t xml:space="preserve">   </w:t>
      </w:r>
    </w:p>
    <w:p w:rsidR="00322A34" w:rsidRDefault="00322A34" w:rsidP="00322A34"/>
    <w:p w:rsidR="00365323" w:rsidRPr="005846D1" w:rsidRDefault="00322A34" w:rsidP="005846D1">
      <w:pPr>
        <w:jc w:val="center"/>
        <w:rPr>
          <w:b/>
          <w:sz w:val="28"/>
          <w:szCs w:val="28"/>
        </w:rPr>
      </w:pPr>
      <w:r>
        <w:rPr>
          <w:rFonts w:hint="eastAsia"/>
          <w:b/>
          <w:sz w:val="28"/>
          <w:szCs w:val="28"/>
        </w:rPr>
        <w:t>计算机科学与技术学院</w:t>
      </w:r>
      <w:r w:rsidR="005846D1">
        <w:rPr>
          <w:rFonts w:hint="eastAsia"/>
          <w:szCs w:val="21"/>
        </w:rPr>
        <w:t xml:space="preserve"> </w:t>
      </w:r>
    </w:p>
    <w:p w:rsidR="00976781" w:rsidRPr="0055533A" w:rsidRDefault="00365323" w:rsidP="00976781">
      <w:pPr>
        <w:pStyle w:val="a9"/>
        <w:widowControl/>
        <w:spacing w:line="300" w:lineRule="auto"/>
        <w:ind w:firstLineChars="0" w:firstLine="0"/>
        <w:jc w:val="center"/>
        <w:rPr>
          <w:rFonts w:ascii="宋体" w:hAnsi="宋体"/>
          <w:b/>
          <w:sz w:val="30"/>
          <w:szCs w:val="30"/>
        </w:rPr>
      </w:pPr>
      <w:r>
        <w:rPr>
          <w:rFonts w:hint="eastAsia"/>
          <w:b/>
          <w:sz w:val="30"/>
          <w:szCs w:val="30"/>
        </w:rPr>
        <w:br w:type="page"/>
      </w:r>
      <w:bookmarkEnd w:id="0"/>
      <w:r w:rsidR="00976781" w:rsidRPr="0055533A">
        <w:rPr>
          <w:rFonts w:ascii="宋体" w:hAnsi="宋体"/>
          <w:b/>
          <w:sz w:val="30"/>
          <w:szCs w:val="30"/>
          <w:lang w:val="zh-CN"/>
        </w:rPr>
        <w:lastRenderedPageBreak/>
        <w:t>目录</w:t>
      </w:r>
    </w:p>
    <w:sdt>
      <w:sdtPr>
        <w:rPr>
          <w:rFonts w:ascii="Times New Roman" w:hAnsi="Times New Roman"/>
          <w:color w:val="auto"/>
          <w:kern w:val="2"/>
          <w:sz w:val="21"/>
          <w:szCs w:val="20"/>
          <w:lang w:val="zh-CN"/>
        </w:rPr>
        <w:id w:val="-1627304689"/>
        <w:docPartObj>
          <w:docPartGallery w:val="Table of Contents"/>
          <w:docPartUnique/>
        </w:docPartObj>
      </w:sdtPr>
      <w:sdtEndPr>
        <w:rPr>
          <w:b/>
          <w:bCs/>
        </w:rPr>
      </w:sdtEndPr>
      <w:sdtContent>
        <w:p w:rsidR="00224B57" w:rsidRDefault="00224B57">
          <w:pPr>
            <w:pStyle w:val="TOC"/>
          </w:pPr>
        </w:p>
        <w:p w:rsidR="00D21528" w:rsidRDefault="00224B57">
          <w:pPr>
            <w:pStyle w:val="11"/>
            <w:tabs>
              <w:tab w:val="right" w:leader="dot" w:pos="8296"/>
            </w:tabs>
            <w:rPr>
              <w:rFonts w:asciiTheme="minorHAnsi" w:eastAsiaTheme="minorEastAsia" w:hAnsiTheme="minorHAnsi" w:cstheme="minorBidi"/>
              <w:noProof/>
              <w:szCs w:val="22"/>
            </w:rPr>
          </w:pPr>
          <w:r w:rsidRPr="00224B57">
            <w:rPr>
              <w:szCs w:val="21"/>
            </w:rPr>
            <w:fldChar w:fldCharType="begin"/>
          </w:r>
          <w:r w:rsidRPr="00224B57">
            <w:rPr>
              <w:szCs w:val="21"/>
            </w:rPr>
            <w:instrText xml:space="preserve"> TOC \o "1-3" \h \z \u </w:instrText>
          </w:r>
          <w:r w:rsidRPr="00224B57">
            <w:rPr>
              <w:szCs w:val="21"/>
            </w:rPr>
            <w:fldChar w:fldCharType="separate"/>
          </w:r>
          <w:hyperlink w:anchor="_Toc12201945" w:history="1">
            <w:r w:rsidR="00D21528" w:rsidRPr="001B2436">
              <w:rPr>
                <w:rStyle w:val="a3"/>
                <w:noProof/>
              </w:rPr>
              <w:t>1</w:t>
            </w:r>
            <w:r w:rsidR="00D21528" w:rsidRPr="001B2436">
              <w:rPr>
                <w:rStyle w:val="a3"/>
                <w:noProof/>
              </w:rPr>
              <w:t>选题背景</w:t>
            </w:r>
            <w:r w:rsidR="00D21528">
              <w:rPr>
                <w:noProof/>
                <w:webHidden/>
              </w:rPr>
              <w:tab/>
            </w:r>
            <w:r w:rsidR="00D21528">
              <w:rPr>
                <w:noProof/>
                <w:webHidden/>
              </w:rPr>
              <w:fldChar w:fldCharType="begin"/>
            </w:r>
            <w:r w:rsidR="00D21528">
              <w:rPr>
                <w:noProof/>
                <w:webHidden/>
              </w:rPr>
              <w:instrText xml:space="preserve"> PAGEREF _Toc12201945 \h </w:instrText>
            </w:r>
            <w:r w:rsidR="00D21528">
              <w:rPr>
                <w:noProof/>
                <w:webHidden/>
              </w:rPr>
            </w:r>
            <w:r w:rsidR="00D21528">
              <w:rPr>
                <w:noProof/>
                <w:webHidden/>
              </w:rPr>
              <w:fldChar w:fldCharType="separate"/>
            </w:r>
            <w:r w:rsidR="00D21528">
              <w:rPr>
                <w:noProof/>
                <w:webHidden/>
              </w:rPr>
              <w:t>1</w:t>
            </w:r>
            <w:r w:rsidR="00D21528">
              <w:rPr>
                <w:noProof/>
                <w:webHidden/>
              </w:rPr>
              <w:fldChar w:fldCharType="end"/>
            </w:r>
          </w:hyperlink>
        </w:p>
        <w:p w:rsidR="00D21528" w:rsidRDefault="00D21528">
          <w:pPr>
            <w:pStyle w:val="11"/>
            <w:tabs>
              <w:tab w:val="right" w:leader="dot" w:pos="8296"/>
            </w:tabs>
            <w:rPr>
              <w:rFonts w:asciiTheme="minorHAnsi" w:eastAsiaTheme="minorEastAsia" w:hAnsiTheme="minorHAnsi" w:cstheme="minorBidi"/>
              <w:noProof/>
              <w:szCs w:val="22"/>
            </w:rPr>
          </w:pPr>
          <w:hyperlink w:anchor="_Toc12201946" w:history="1">
            <w:r w:rsidRPr="001B2436">
              <w:rPr>
                <w:rStyle w:val="a3"/>
                <w:noProof/>
              </w:rPr>
              <w:t>2</w:t>
            </w:r>
            <w:r w:rsidRPr="001B2436">
              <w:rPr>
                <w:rStyle w:val="a3"/>
                <w:noProof/>
              </w:rPr>
              <w:t>系统关键定义</w:t>
            </w:r>
            <w:r>
              <w:rPr>
                <w:noProof/>
                <w:webHidden/>
              </w:rPr>
              <w:tab/>
            </w:r>
            <w:r>
              <w:rPr>
                <w:noProof/>
                <w:webHidden/>
              </w:rPr>
              <w:fldChar w:fldCharType="begin"/>
            </w:r>
            <w:r>
              <w:rPr>
                <w:noProof/>
                <w:webHidden/>
              </w:rPr>
              <w:instrText xml:space="preserve"> PAGEREF _Toc12201946 \h </w:instrText>
            </w:r>
            <w:r>
              <w:rPr>
                <w:noProof/>
                <w:webHidden/>
              </w:rPr>
            </w:r>
            <w:r>
              <w:rPr>
                <w:noProof/>
                <w:webHidden/>
              </w:rPr>
              <w:fldChar w:fldCharType="separate"/>
            </w:r>
            <w:r>
              <w:rPr>
                <w:noProof/>
                <w:webHidden/>
              </w:rPr>
              <w:t>2</w:t>
            </w:r>
            <w:r>
              <w:rPr>
                <w:noProof/>
                <w:webHidden/>
              </w:rPr>
              <w:fldChar w:fldCharType="end"/>
            </w:r>
          </w:hyperlink>
        </w:p>
        <w:p w:rsidR="00D21528" w:rsidRDefault="00D21528">
          <w:pPr>
            <w:pStyle w:val="21"/>
            <w:tabs>
              <w:tab w:val="right" w:leader="dot" w:pos="8296"/>
            </w:tabs>
            <w:rPr>
              <w:rFonts w:asciiTheme="minorHAnsi" w:eastAsiaTheme="minorEastAsia" w:hAnsiTheme="minorHAnsi" w:cstheme="minorBidi"/>
              <w:noProof/>
              <w:szCs w:val="22"/>
            </w:rPr>
          </w:pPr>
          <w:hyperlink w:anchor="_Toc12201947" w:history="1">
            <w:r w:rsidRPr="001B2436">
              <w:rPr>
                <w:rStyle w:val="a3"/>
                <w:noProof/>
              </w:rPr>
              <w:t>2.1</w:t>
            </w:r>
            <w:r w:rsidRPr="001B2436">
              <w:rPr>
                <w:rStyle w:val="a3"/>
                <w:noProof/>
              </w:rPr>
              <w:t>单词文法描述</w:t>
            </w:r>
            <w:r>
              <w:rPr>
                <w:noProof/>
                <w:webHidden/>
              </w:rPr>
              <w:tab/>
            </w:r>
            <w:r>
              <w:rPr>
                <w:noProof/>
                <w:webHidden/>
              </w:rPr>
              <w:fldChar w:fldCharType="begin"/>
            </w:r>
            <w:r>
              <w:rPr>
                <w:noProof/>
                <w:webHidden/>
              </w:rPr>
              <w:instrText xml:space="preserve"> PAGEREF _Toc12201947 \h </w:instrText>
            </w:r>
            <w:r>
              <w:rPr>
                <w:noProof/>
                <w:webHidden/>
              </w:rPr>
            </w:r>
            <w:r>
              <w:rPr>
                <w:noProof/>
                <w:webHidden/>
              </w:rPr>
              <w:fldChar w:fldCharType="separate"/>
            </w:r>
            <w:r>
              <w:rPr>
                <w:noProof/>
                <w:webHidden/>
              </w:rPr>
              <w:t>2</w:t>
            </w:r>
            <w:r>
              <w:rPr>
                <w:noProof/>
                <w:webHidden/>
              </w:rPr>
              <w:fldChar w:fldCharType="end"/>
            </w:r>
          </w:hyperlink>
        </w:p>
        <w:p w:rsidR="00D21528" w:rsidRDefault="00D21528">
          <w:pPr>
            <w:pStyle w:val="21"/>
            <w:tabs>
              <w:tab w:val="right" w:leader="dot" w:pos="8296"/>
            </w:tabs>
            <w:rPr>
              <w:rFonts w:asciiTheme="minorHAnsi" w:eastAsiaTheme="minorEastAsia" w:hAnsiTheme="minorHAnsi" w:cstheme="minorBidi"/>
              <w:noProof/>
              <w:szCs w:val="22"/>
            </w:rPr>
          </w:pPr>
          <w:hyperlink w:anchor="_Toc12201948" w:history="1">
            <w:r w:rsidRPr="001B2436">
              <w:rPr>
                <w:rStyle w:val="a3"/>
                <w:noProof/>
              </w:rPr>
              <w:t>2.2</w:t>
            </w:r>
            <w:r w:rsidRPr="001B2436">
              <w:rPr>
                <w:rStyle w:val="a3"/>
                <w:noProof/>
              </w:rPr>
              <w:t>语句文法描述</w:t>
            </w:r>
            <w:r>
              <w:rPr>
                <w:noProof/>
                <w:webHidden/>
              </w:rPr>
              <w:tab/>
            </w:r>
            <w:r>
              <w:rPr>
                <w:noProof/>
                <w:webHidden/>
              </w:rPr>
              <w:fldChar w:fldCharType="begin"/>
            </w:r>
            <w:r>
              <w:rPr>
                <w:noProof/>
                <w:webHidden/>
              </w:rPr>
              <w:instrText xml:space="preserve"> PAGEREF _Toc12201948 \h </w:instrText>
            </w:r>
            <w:r>
              <w:rPr>
                <w:noProof/>
                <w:webHidden/>
              </w:rPr>
            </w:r>
            <w:r>
              <w:rPr>
                <w:noProof/>
                <w:webHidden/>
              </w:rPr>
              <w:fldChar w:fldCharType="separate"/>
            </w:r>
            <w:r>
              <w:rPr>
                <w:noProof/>
                <w:webHidden/>
              </w:rPr>
              <w:t>3</w:t>
            </w:r>
            <w:r>
              <w:rPr>
                <w:noProof/>
                <w:webHidden/>
              </w:rPr>
              <w:fldChar w:fldCharType="end"/>
            </w:r>
          </w:hyperlink>
        </w:p>
        <w:p w:rsidR="00D21528" w:rsidRDefault="00D21528">
          <w:pPr>
            <w:pStyle w:val="21"/>
            <w:tabs>
              <w:tab w:val="right" w:leader="dot" w:pos="8296"/>
            </w:tabs>
            <w:rPr>
              <w:rFonts w:asciiTheme="minorHAnsi" w:eastAsiaTheme="minorEastAsia" w:hAnsiTheme="minorHAnsi" w:cstheme="minorBidi"/>
              <w:noProof/>
              <w:szCs w:val="22"/>
            </w:rPr>
          </w:pPr>
          <w:hyperlink w:anchor="_Toc12201949" w:history="1">
            <w:r w:rsidRPr="001B2436">
              <w:rPr>
                <w:rStyle w:val="a3"/>
                <w:noProof/>
              </w:rPr>
              <w:t xml:space="preserve">2.3 </w:t>
            </w:r>
            <w:r w:rsidRPr="001B2436">
              <w:rPr>
                <w:rStyle w:val="a3"/>
                <w:noProof/>
              </w:rPr>
              <w:t>符号表结构描述</w:t>
            </w:r>
            <w:r>
              <w:rPr>
                <w:noProof/>
                <w:webHidden/>
              </w:rPr>
              <w:tab/>
            </w:r>
            <w:r>
              <w:rPr>
                <w:noProof/>
                <w:webHidden/>
              </w:rPr>
              <w:fldChar w:fldCharType="begin"/>
            </w:r>
            <w:r>
              <w:rPr>
                <w:noProof/>
                <w:webHidden/>
              </w:rPr>
              <w:instrText xml:space="preserve"> PAGEREF _Toc12201949 \h </w:instrText>
            </w:r>
            <w:r>
              <w:rPr>
                <w:noProof/>
                <w:webHidden/>
              </w:rPr>
            </w:r>
            <w:r>
              <w:rPr>
                <w:noProof/>
                <w:webHidden/>
              </w:rPr>
              <w:fldChar w:fldCharType="separate"/>
            </w:r>
            <w:r>
              <w:rPr>
                <w:noProof/>
                <w:webHidden/>
              </w:rPr>
              <w:t>7</w:t>
            </w:r>
            <w:r>
              <w:rPr>
                <w:noProof/>
                <w:webHidden/>
              </w:rPr>
              <w:fldChar w:fldCharType="end"/>
            </w:r>
          </w:hyperlink>
        </w:p>
        <w:p w:rsidR="00D21528" w:rsidRDefault="00D21528">
          <w:pPr>
            <w:pStyle w:val="21"/>
            <w:tabs>
              <w:tab w:val="right" w:leader="dot" w:pos="8296"/>
            </w:tabs>
            <w:rPr>
              <w:rFonts w:asciiTheme="minorHAnsi" w:eastAsiaTheme="minorEastAsia" w:hAnsiTheme="minorHAnsi" w:cstheme="minorBidi"/>
              <w:noProof/>
              <w:szCs w:val="22"/>
            </w:rPr>
          </w:pPr>
          <w:hyperlink w:anchor="_Toc12201950" w:history="1">
            <w:r w:rsidRPr="001B2436">
              <w:rPr>
                <w:rStyle w:val="a3"/>
                <w:noProof/>
              </w:rPr>
              <w:t xml:space="preserve">2.4 </w:t>
            </w:r>
            <w:r w:rsidRPr="001B2436">
              <w:rPr>
                <w:rStyle w:val="a3"/>
                <w:noProof/>
              </w:rPr>
              <w:t>错误类型码描述</w:t>
            </w:r>
            <w:r>
              <w:rPr>
                <w:noProof/>
                <w:webHidden/>
              </w:rPr>
              <w:tab/>
            </w:r>
            <w:r>
              <w:rPr>
                <w:noProof/>
                <w:webHidden/>
              </w:rPr>
              <w:fldChar w:fldCharType="begin"/>
            </w:r>
            <w:r>
              <w:rPr>
                <w:noProof/>
                <w:webHidden/>
              </w:rPr>
              <w:instrText xml:space="preserve"> PAGEREF _Toc12201950 \h </w:instrText>
            </w:r>
            <w:r>
              <w:rPr>
                <w:noProof/>
                <w:webHidden/>
              </w:rPr>
            </w:r>
            <w:r>
              <w:rPr>
                <w:noProof/>
                <w:webHidden/>
              </w:rPr>
              <w:fldChar w:fldCharType="separate"/>
            </w:r>
            <w:r>
              <w:rPr>
                <w:noProof/>
                <w:webHidden/>
              </w:rPr>
              <w:t>7</w:t>
            </w:r>
            <w:r>
              <w:rPr>
                <w:noProof/>
                <w:webHidden/>
              </w:rPr>
              <w:fldChar w:fldCharType="end"/>
            </w:r>
          </w:hyperlink>
        </w:p>
        <w:p w:rsidR="00D21528" w:rsidRDefault="00D21528">
          <w:pPr>
            <w:pStyle w:val="21"/>
            <w:tabs>
              <w:tab w:val="right" w:leader="dot" w:pos="8296"/>
            </w:tabs>
            <w:rPr>
              <w:rFonts w:asciiTheme="minorHAnsi" w:eastAsiaTheme="minorEastAsia" w:hAnsiTheme="minorHAnsi" w:cstheme="minorBidi"/>
              <w:noProof/>
              <w:szCs w:val="22"/>
            </w:rPr>
          </w:pPr>
          <w:hyperlink w:anchor="_Toc12201951" w:history="1">
            <w:r w:rsidRPr="001B2436">
              <w:rPr>
                <w:rStyle w:val="a3"/>
                <w:noProof/>
              </w:rPr>
              <w:t>2.5</w:t>
            </w:r>
            <w:r w:rsidRPr="001B2436">
              <w:rPr>
                <w:rStyle w:val="a3"/>
                <w:noProof/>
              </w:rPr>
              <w:t>中间代码描述</w:t>
            </w:r>
            <w:r>
              <w:rPr>
                <w:noProof/>
                <w:webHidden/>
              </w:rPr>
              <w:tab/>
            </w:r>
            <w:r>
              <w:rPr>
                <w:noProof/>
                <w:webHidden/>
              </w:rPr>
              <w:fldChar w:fldCharType="begin"/>
            </w:r>
            <w:r>
              <w:rPr>
                <w:noProof/>
                <w:webHidden/>
              </w:rPr>
              <w:instrText xml:space="preserve"> PAGEREF _Toc12201951 \h </w:instrText>
            </w:r>
            <w:r>
              <w:rPr>
                <w:noProof/>
                <w:webHidden/>
              </w:rPr>
            </w:r>
            <w:r>
              <w:rPr>
                <w:noProof/>
                <w:webHidden/>
              </w:rPr>
              <w:fldChar w:fldCharType="separate"/>
            </w:r>
            <w:r>
              <w:rPr>
                <w:noProof/>
                <w:webHidden/>
              </w:rPr>
              <w:t>7</w:t>
            </w:r>
            <w:r>
              <w:rPr>
                <w:noProof/>
                <w:webHidden/>
              </w:rPr>
              <w:fldChar w:fldCharType="end"/>
            </w:r>
          </w:hyperlink>
        </w:p>
        <w:p w:rsidR="00D21528" w:rsidRDefault="00D21528">
          <w:pPr>
            <w:pStyle w:val="21"/>
            <w:tabs>
              <w:tab w:val="right" w:leader="dot" w:pos="8296"/>
            </w:tabs>
            <w:rPr>
              <w:rFonts w:asciiTheme="minorHAnsi" w:eastAsiaTheme="minorEastAsia" w:hAnsiTheme="minorHAnsi" w:cstheme="minorBidi"/>
              <w:noProof/>
              <w:szCs w:val="22"/>
            </w:rPr>
          </w:pPr>
          <w:hyperlink w:anchor="_Toc12201952" w:history="1">
            <w:r w:rsidRPr="001B2436">
              <w:rPr>
                <w:rStyle w:val="a3"/>
                <w:noProof/>
              </w:rPr>
              <w:t xml:space="preserve">2.6 </w:t>
            </w:r>
            <w:r w:rsidRPr="001B2436">
              <w:rPr>
                <w:rStyle w:val="a3"/>
                <w:noProof/>
              </w:rPr>
              <w:t>目标代码描述</w:t>
            </w:r>
            <w:r>
              <w:rPr>
                <w:noProof/>
                <w:webHidden/>
              </w:rPr>
              <w:tab/>
            </w:r>
            <w:r>
              <w:rPr>
                <w:noProof/>
                <w:webHidden/>
              </w:rPr>
              <w:fldChar w:fldCharType="begin"/>
            </w:r>
            <w:r>
              <w:rPr>
                <w:noProof/>
                <w:webHidden/>
              </w:rPr>
              <w:instrText xml:space="preserve"> PAGEREF _Toc12201952 \h </w:instrText>
            </w:r>
            <w:r>
              <w:rPr>
                <w:noProof/>
                <w:webHidden/>
              </w:rPr>
            </w:r>
            <w:r>
              <w:rPr>
                <w:noProof/>
                <w:webHidden/>
              </w:rPr>
              <w:fldChar w:fldCharType="separate"/>
            </w:r>
            <w:r>
              <w:rPr>
                <w:noProof/>
                <w:webHidden/>
              </w:rPr>
              <w:t>8</w:t>
            </w:r>
            <w:r>
              <w:rPr>
                <w:noProof/>
                <w:webHidden/>
              </w:rPr>
              <w:fldChar w:fldCharType="end"/>
            </w:r>
          </w:hyperlink>
        </w:p>
        <w:p w:rsidR="00D21528" w:rsidRDefault="00D21528">
          <w:pPr>
            <w:pStyle w:val="11"/>
            <w:tabs>
              <w:tab w:val="right" w:leader="dot" w:pos="8296"/>
            </w:tabs>
            <w:rPr>
              <w:rFonts w:asciiTheme="minorHAnsi" w:eastAsiaTheme="minorEastAsia" w:hAnsiTheme="minorHAnsi" w:cstheme="minorBidi"/>
              <w:noProof/>
              <w:szCs w:val="22"/>
            </w:rPr>
          </w:pPr>
          <w:hyperlink w:anchor="_Toc12201953" w:history="1">
            <w:r w:rsidRPr="001B2436">
              <w:rPr>
                <w:rStyle w:val="a3"/>
                <w:noProof/>
              </w:rPr>
              <w:t>3</w:t>
            </w:r>
            <w:r w:rsidRPr="001B2436">
              <w:rPr>
                <w:rStyle w:val="a3"/>
                <w:noProof/>
              </w:rPr>
              <w:t>系统设计与实现</w:t>
            </w:r>
            <w:r>
              <w:rPr>
                <w:noProof/>
                <w:webHidden/>
              </w:rPr>
              <w:tab/>
            </w:r>
            <w:r>
              <w:rPr>
                <w:noProof/>
                <w:webHidden/>
              </w:rPr>
              <w:fldChar w:fldCharType="begin"/>
            </w:r>
            <w:r>
              <w:rPr>
                <w:noProof/>
                <w:webHidden/>
              </w:rPr>
              <w:instrText xml:space="preserve"> PAGEREF _Toc12201953 \h </w:instrText>
            </w:r>
            <w:r>
              <w:rPr>
                <w:noProof/>
                <w:webHidden/>
              </w:rPr>
            </w:r>
            <w:r>
              <w:rPr>
                <w:noProof/>
                <w:webHidden/>
              </w:rPr>
              <w:fldChar w:fldCharType="separate"/>
            </w:r>
            <w:r>
              <w:rPr>
                <w:noProof/>
                <w:webHidden/>
              </w:rPr>
              <w:t>12</w:t>
            </w:r>
            <w:r>
              <w:rPr>
                <w:noProof/>
                <w:webHidden/>
              </w:rPr>
              <w:fldChar w:fldCharType="end"/>
            </w:r>
          </w:hyperlink>
        </w:p>
        <w:p w:rsidR="00D21528" w:rsidRDefault="00D21528">
          <w:pPr>
            <w:pStyle w:val="21"/>
            <w:tabs>
              <w:tab w:val="right" w:leader="dot" w:pos="8296"/>
            </w:tabs>
            <w:rPr>
              <w:rFonts w:asciiTheme="minorHAnsi" w:eastAsiaTheme="minorEastAsia" w:hAnsiTheme="minorHAnsi" w:cstheme="minorBidi"/>
              <w:noProof/>
              <w:szCs w:val="22"/>
            </w:rPr>
          </w:pPr>
          <w:hyperlink w:anchor="_Toc12201954" w:history="1">
            <w:r w:rsidRPr="001B2436">
              <w:rPr>
                <w:rStyle w:val="a3"/>
                <w:noProof/>
              </w:rPr>
              <w:t>3.1</w:t>
            </w:r>
            <w:r w:rsidRPr="001B2436">
              <w:rPr>
                <w:rStyle w:val="a3"/>
                <w:noProof/>
              </w:rPr>
              <w:t>编译程序符号表结构</w:t>
            </w:r>
            <w:r>
              <w:rPr>
                <w:noProof/>
                <w:webHidden/>
              </w:rPr>
              <w:tab/>
            </w:r>
            <w:r>
              <w:rPr>
                <w:noProof/>
                <w:webHidden/>
              </w:rPr>
              <w:fldChar w:fldCharType="begin"/>
            </w:r>
            <w:r>
              <w:rPr>
                <w:noProof/>
                <w:webHidden/>
              </w:rPr>
              <w:instrText xml:space="preserve"> PAGEREF _Toc12201954 \h </w:instrText>
            </w:r>
            <w:r>
              <w:rPr>
                <w:noProof/>
                <w:webHidden/>
              </w:rPr>
            </w:r>
            <w:r>
              <w:rPr>
                <w:noProof/>
                <w:webHidden/>
              </w:rPr>
              <w:fldChar w:fldCharType="separate"/>
            </w:r>
            <w:r>
              <w:rPr>
                <w:noProof/>
                <w:webHidden/>
              </w:rPr>
              <w:t>12</w:t>
            </w:r>
            <w:r>
              <w:rPr>
                <w:noProof/>
                <w:webHidden/>
              </w:rPr>
              <w:fldChar w:fldCharType="end"/>
            </w:r>
          </w:hyperlink>
        </w:p>
        <w:p w:rsidR="00D21528" w:rsidRDefault="00D21528">
          <w:pPr>
            <w:pStyle w:val="21"/>
            <w:tabs>
              <w:tab w:val="right" w:leader="dot" w:pos="8296"/>
            </w:tabs>
            <w:rPr>
              <w:rFonts w:asciiTheme="minorHAnsi" w:eastAsiaTheme="minorEastAsia" w:hAnsiTheme="minorHAnsi" w:cstheme="minorBidi"/>
              <w:noProof/>
              <w:szCs w:val="22"/>
            </w:rPr>
          </w:pPr>
          <w:hyperlink w:anchor="_Toc12201955" w:history="1">
            <w:r w:rsidRPr="001B2436">
              <w:rPr>
                <w:rStyle w:val="a3"/>
                <w:noProof/>
              </w:rPr>
              <w:t>3.2</w:t>
            </w:r>
            <w:r w:rsidRPr="001B2436">
              <w:rPr>
                <w:rStyle w:val="a3"/>
                <w:noProof/>
              </w:rPr>
              <w:t>编译程序报错功能</w:t>
            </w:r>
            <w:r>
              <w:rPr>
                <w:noProof/>
                <w:webHidden/>
              </w:rPr>
              <w:tab/>
            </w:r>
            <w:r>
              <w:rPr>
                <w:noProof/>
                <w:webHidden/>
              </w:rPr>
              <w:fldChar w:fldCharType="begin"/>
            </w:r>
            <w:r>
              <w:rPr>
                <w:noProof/>
                <w:webHidden/>
              </w:rPr>
              <w:instrText xml:space="preserve"> PAGEREF _Toc12201955 \h </w:instrText>
            </w:r>
            <w:r>
              <w:rPr>
                <w:noProof/>
                <w:webHidden/>
              </w:rPr>
            </w:r>
            <w:r>
              <w:rPr>
                <w:noProof/>
                <w:webHidden/>
              </w:rPr>
              <w:fldChar w:fldCharType="separate"/>
            </w:r>
            <w:r>
              <w:rPr>
                <w:noProof/>
                <w:webHidden/>
              </w:rPr>
              <w:t>12</w:t>
            </w:r>
            <w:r>
              <w:rPr>
                <w:noProof/>
                <w:webHidden/>
              </w:rPr>
              <w:fldChar w:fldCharType="end"/>
            </w:r>
          </w:hyperlink>
        </w:p>
        <w:p w:rsidR="00D21528" w:rsidRDefault="00D21528">
          <w:pPr>
            <w:pStyle w:val="21"/>
            <w:tabs>
              <w:tab w:val="right" w:leader="dot" w:pos="8296"/>
            </w:tabs>
            <w:rPr>
              <w:rFonts w:asciiTheme="minorHAnsi" w:eastAsiaTheme="minorEastAsia" w:hAnsiTheme="minorHAnsi" w:cstheme="minorBidi"/>
              <w:noProof/>
              <w:szCs w:val="22"/>
            </w:rPr>
          </w:pPr>
          <w:hyperlink w:anchor="_Toc12201956" w:history="1">
            <w:r w:rsidRPr="001B2436">
              <w:rPr>
                <w:rStyle w:val="a3"/>
                <w:noProof/>
              </w:rPr>
              <w:t>3.3</w:t>
            </w:r>
            <w:r w:rsidRPr="001B2436">
              <w:rPr>
                <w:rStyle w:val="a3"/>
                <w:noProof/>
              </w:rPr>
              <w:t>词法语法分析器（实验一）</w:t>
            </w:r>
            <w:r>
              <w:rPr>
                <w:noProof/>
                <w:webHidden/>
              </w:rPr>
              <w:tab/>
            </w:r>
            <w:r>
              <w:rPr>
                <w:noProof/>
                <w:webHidden/>
              </w:rPr>
              <w:fldChar w:fldCharType="begin"/>
            </w:r>
            <w:r>
              <w:rPr>
                <w:noProof/>
                <w:webHidden/>
              </w:rPr>
              <w:instrText xml:space="preserve"> PAGEREF _Toc12201956 \h </w:instrText>
            </w:r>
            <w:r>
              <w:rPr>
                <w:noProof/>
                <w:webHidden/>
              </w:rPr>
            </w:r>
            <w:r>
              <w:rPr>
                <w:noProof/>
                <w:webHidden/>
              </w:rPr>
              <w:fldChar w:fldCharType="separate"/>
            </w:r>
            <w:r>
              <w:rPr>
                <w:noProof/>
                <w:webHidden/>
              </w:rPr>
              <w:t>13</w:t>
            </w:r>
            <w:r>
              <w:rPr>
                <w:noProof/>
                <w:webHidden/>
              </w:rPr>
              <w:fldChar w:fldCharType="end"/>
            </w:r>
          </w:hyperlink>
        </w:p>
        <w:p w:rsidR="00D21528" w:rsidRDefault="00D21528">
          <w:pPr>
            <w:pStyle w:val="31"/>
            <w:tabs>
              <w:tab w:val="right" w:leader="dot" w:pos="8296"/>
            </w:tabs>
            <w:rPr>
              <w:rFonts w:asciiTheme="minorHAnsi" w:eastAsiaTheme="minorEastAsia" w:hAnsiTheme="minorHAnsi" w:cstheme="minorBidi"/>
              <w:noProof/>
              <w:szCs w:val="22"/>
            </w:rPr>
          </w:pPr>
          <w:hyperlink w:anchor="_Toc12201957" w:history="1">
            <w:r w:rsidRPr="001B2436">
              <w:rPr>
                <w:rStyle w:val="a3"/>
                <w:noProof/>
              </w:rPr>
              <w:t>3.3.1</w:t>
            </w:r>
            <w:r w:rsidRPr="001B2436">
              <w:rPr>
                <w:rStyle w:val="a3"/>
                <w:noProof/>
              </w:rPr>
              <w:t>词法分析器</w:t>
            </w:r>
            <w:r>
              <w:rPr>
                <w:noProof/>
                <w:webHidden/>
              </w:rPr>
              <w:tab/>
            </w:r>
            <w:r>
              <w:rPr>
                <w:noProof/>
                <w:webHidden/>
              </w:rPr>
              <w:fldChar w:fldCharType="begin"/>
            </w:r>
            <w:r>
              <w:rPr>
                <w:noProof/>
                <w:webHidden/>
              </w:rPr>
              <w:instrText xml:space="preserve"> PAGEREF _Toc12201957 \h </w:instrText>
            </w:r>
            <w:r>
              <w:rPr>
                <w:noProof/>
                <w:webHidden/>
              </w:rPr>
            </w:r>
            <w:r>
              <w:rPr>
                <w:noProof/>
                <w:webHidden/>
              </w:rPr>
              <w:fldChar w:fldCharType="separate"/>
            </w:r>
            <w:r>
              <w:rPr>
                <w:noProof/>
                <w:webHidden/>
              </w:rPr>
              <w:t>13</w:t>
            </w:r>
            <w:r>
              <w:rPr>
                <w:noProof/>
                <w:webHidden/>
              </w:rPr>
              <w:fldChar w:fldCharType="end"/>
            </w:r>
          </w:hyperlink>
        </w:p>
        <w:p w:rsidR="00D21528" w:rsidRDefault="00D21528">
          <w:pPr>
            <w:pStyle w:val="31"/>
            <w:tabs>
              <w:tab w:val="right" w:leader="dot" w:pos="8296"/>
            </w:tabs>
            <w:rPr>
              <w:rFonts w:asciiTheme="minorHAnsi" w:eastAsiaTheme="minorEastAsia" w:hAnsiTheme="minorHAnsi" w:cstheme="minorBidi"/>
              <w:noProof/>
              <w:szCs w:val="22"/>
            </w:rPr>
          </w:pPr>
          <w:hyperlink w:anchor="_Toc12201958" w:history="1">
            <w:r w:rsidRPr="001B2436">
              <w:rPr>
                <w:rStyle w:val="a3"/>
                <w:noProof/>
              </w:rPr>
              <w:t>3.3.2</w:t>
            </w:r>
            <w:r w:rsidRPr="001B2436">
              <w:rPr>
                <w:rStyle w:val="a3"/>
                <w:noProof/>
              </w:rPr>
              <w:t>语法分析器</w:t>
            </w:r>
            <w:r>
              <w:rPr>
                <w:noProof/>
                <w:webHidden/>
              </w:rPr>
              <w:tab/>
            </w:r>
            <w:r>
              <w:rPr>
                <w:noProof/>
                <w:webHidden/>
              </w:rPr>
              <w:fldChar w:fldCharType="begin"/>
            </w:r>
            <w:r>
              <w:rPr>
                <w:noProof/>
                <w:webHidden/>
              </w:rPr>
              <w:instrText xml:space="preserve"> PAGEREF _Toc12201958 \h </w:instrText>
            </w:r>
            <w:r>
              <w:rPr>
                <w:noProof/>
                <w:webHidden/>
              </w:rPr>
            </w:r>
            <w:r>
              <w:rPr>
                <w:noProof/>
                <w:webHidden/>
              </w:rPr>
              <w:fldChar w:fldCharType="separate"/>
            </w:r>
            <w:r>
              <w:rPr>
                <w:noProof/>
                <w:webHidden/>
              </w:rPr>
              <w:t>14</w:t>
            </w:r>
            <w:r>
              <w:rPr>
                <w:noProof/>
                <w:webHidden/>
              </w:rPr>
              <w:fldChar w:fldCharType="end"/>
            </w:r>
          </w:hyperlink>
        </w:p>
        <w:p w:rsidR="00D21528" w:rsidRDefault="00D21528">
          <w:pPr>
            <w:pStyle w:val="21"/>
            <w:tabs>
              <w:tab w:val="right" w:leader="dot" w:pos="8296"/>
            </w:tabs>
            <w:rPr>
              <w:rFonts w:asciiTheme="minorHAnsi" w:eastAsiaTheme="minorEastAsia" w:hAnsiTheme="minorHAnsi" w:cstheme="minorBidi"/>
              <w:noProof/>
              <w:szCs w:val="22"/>
            </w:rPr>
          </w:pPr>
          <w:hyperlink w:anchor="_Toc12201959" w:history="1">
            <w:r w:rsidRPr="001B2436">
              <w:rPr>
                <w:rStyle w:val="a3"/>
                <w:noProof/>
              </w:rPr>
              <w:t>3.4</w:t>
            </w:r>
            <w:r w:rsidRPr="001B2436">
              <w:rPr>
                <w:rStyle w:val="a3"/>
                <w:noProof/>
              </w:rPr>
              <w:t>语义分析（实验二）</w:t>
            </w:r>
            <w:r>
              <w:rPr>
                <w:noProof/>
                <w:webHidden/>
              </w:rPr>
              <w:tab/>
            </w:r>
            <w:r>
              <w:rPr>
                <w:noProof/>
                <w:webHidden/>
              </w:rPr>
              <w:fldChar w:fldCharType="begin"/>
            </w:r>
            <w:r>
              <w:rPr>
                <w:noProof/>
                <w:webHidden/>
              </w:rPr>
              <w:instrText xml:space="preserve"> PAGEREF _Toc12201959 \h </w:instrText>
            </w:r>
            <w:r>
              <w:rPr>
                <w:noProof/>
                <w:webHidden/>
              </w:rPr>
            </w:r>
            <w:r>
              <w:rPr>
                <w:noProof/>
                <w:webHidden/>
              </w:rPr>
              <w:fldChar w:fldCharType="separate"/>
            </w:r>
            <w:r>
              <w:rPr>
                <w:noProof/>
                <w:webHidden/>
              </w:rPr>
              <w:t>18</w:t>
            </w:r>
            <w:r>
              <w:rPr>
                <w:noProof/>
                <w:webHidden/>
              </w:rPr>
              <w:fldChar w:fldCharType="end"/>
            </w:r>
          </w:hyperlink>
        </w:p>
        <w:p w:rsidR="00D21528" w:rsidRDefault="00D21528">
          <w:pPr>
            <w:pStyle w:val="21"/>
            <w:tabs>
              <w:tab w:val="right" w:leader="dot" w:pos="8296"/>
            </w:tabs>
            <w:rPr>
              <w:rFonts w:asciiTheme="minorHAnsi" w:eastAsiaTheme="minorEastAsia" w:hAnsiTheme="minorHAnsi" w:cstheme="minorBidi"/>
              <w:noProof/>
              <w:szCs w:val="22"/>
            </w:rPr>
          </w:pPr>
          <w:hyperlink w:anchor="_Toc12201960" w:history="1">
            <w:r w:rsidRPr="001B2436">
              <w:rPr>
                <w:rStyle w:val="a3"/>
                <w:noProof/>
              </w:rPr>
              <w:t>3.5</w:t>
            </w:r>
            <w:r w:rsidRPr="001B2436">
              <w:rPr>
                <w:rStyle w:val="a3"/>
                <w:noProof/>
              </w:rPr>
              <w:t>中间代码生成功能（实验三）</w:t>
            </w:r>
            <w:r>
              <w:rPr>
                <w:noProof/>
                <w:webHidden/>
              </w:rPr>
              <w:tab/>
            </w:r>
            <w:r>
              <w:rPr>
                <w:noProof/>
                <w:webHidden/>
              </w:rPr>
              <w:fldChar w:fldCharType="begin"/>
            </w:r>
            <w:r>
              <w:rPr>
                <w:noProof/>
                <w:webHidden/>
              </w:rPr>
              <w:instrText xml:space="preserve"> PAGEREF _Toc12201960 \h </w:instrText>
            </w:r>
            <w:r>
              <w:rPr>
                <w:noProof/>
                <w:webHidden/>
              </w:rPr>
            </w:r>
            <w:r>
              <w:rPr>
                <w:noProof/>
                <w:webHidden/>
              </w:rPr>
              <w:fldChar w:fldCharType="separate"/>
            </w:r>
            <w:r>
              <w:rPr>
                <w:noProof/>
                <w:webHidden/>
              </w:rPr>
              <w:t>19</w:t>
            </w:r>
            <w:r>
              <w:rPr>
                <w:noProof/>
                <w:webHidden/>
              </w:rPr>
              <w:fldChar w:fldCharType="end"/>
            </w:r>
          </w:hyperlink>
        </w:p>
        <w:p w:rsidR="00D21528" w:rsidRDefault="00D21528">
          <w:pPr>
            <w:pStyle w:val="21"/>
            <w:tabs>
              <w:tab w:val="right" w:leader="dot" w:pos="8296"/>
            </w:tabs>
            <w:rPr>
              <w:rFonts w:asciiTheme="minorHAnsi" w:eastAsiaTheme="minorEastAsia" w:hAnsiTheme="minorHAnsi" w:cstheme="minorBidi"/>
              <w:noProof/>
              <w:szCs w:val="22"/>
            </w:rPr>
          </w:pPr>
          <w:hyperlink w:anchor="_Toc12201961" w:history="1">
            <w:r w:rsidRPr="001B2436">
              <w:rPr>
                <w:rStyle w:val="a3"/>
                <w:noProof/>
              </w:rPr>
              <w:t>3.6</w:t>
            </w:r>
            <w:r w:rsidRPr="001B2436">
              <w:rPr>
                <w:rStyle w:val="a3"/>
                <w:noProof/>
              </w:rPr>
              <w:t>汇编代码生成功能（实验四）</w:t>
            </w:r>
            <w:r>
              <w:rPr>
                <w:noProof/>
                <w:webHidden/>
              </w:rPr>
              <w:tab/>
            </w:r>
            <w:r>
              <w:rPr>
                <w:noProof/>
                <w:webHidden/>
              </w:rPr>
              <w:fldChar w:fldCharType="begin"/>
            </w:r>
            <w:r>
              <w:rPr>
                <w:noProof/>
                <w:webHidden/>
              </w:rPr>
              <w:instrText xml:space="preserve"> PAGEREF _Toc12201961 \h </w:instrText>
            </w:r>
            <w:r>
              <w:rPr>
                <w:noProof/>
                <w:webHidden/>
              </w:rPr>
            </w:r>
            <w:r>
              <w:rPr>
                <w:noProof/>
                <w:webHidden/>
              </w:rPr>
              <w:fldChar w:fldCharType="separate"/>
            </w:r>
            <w:r>
              <w:rPr>
                <w:noProof/>
                <w:webHidden/>
              </w:rPr>
              <w:t>20</w:t>
            </w:r>
            <w:r>
              <w:rPr>
                <w:noProof/>
                <w:webHidden/>
              </w:rPr>
              <w:fldChar w:fldCharType="end"/>
            </w:r>
          </w:hyperlink>
        </w:p>
        <w:p w:rsidR="00D21528" w:rsidRDefault="00D21528">
          <w:pPr>
            <w:pStyle w:val="11"/>
            <w:tabs>
              <w:tab w:val="right" w:leader="dot" w:pos="8296"/>
            </w:tabs>
            <w:rPr>
              <w:rFonts w:asciiTheme="minorHAnsi" w:eastAsiaTheme="minorEastAsia" w:hAnsiTheme="minorHAnsi" w:cstheme="minorBidi"/>
              <w:noProof/>
              <w:szCs w:val="22"/>
            </w:rPr>
          </w:pPr>
          <w:hyperlink w:anchor="_Toc12201962" w:history="1">
            <w:r w:rsidRPr="001B2436">
              <w:rPr>
                <w:rStyle w:val="a3"/>
                <w:noProof/>
              </w:rPr>
              <w:t>4</w:t>
            </w:r>
            <w:r w:rsidRPr="001B2436">
              <w:rPr>
                <w:rStyle w:val="a3"/>
                <w:noProof/>
              </w:rPr>
              <w:t>系统测试与评价</w:t>
            </w:r>
            <w:r>
              <w:rPr>
                <w:noProof/>
                <w:webHidden/>
              </w:rPr>
              <w:tab/>
            </w:r>
            <w:r>
              <w:rPr>
                <w:noProof/>
                <w:webHidden/>
              </w:rPr>
              <w:fldChar w:fldCharType="begin"/>
            </w:r>
            <w:r>
              <w:rPr>
                <w:noProof/>
                <w:webHidden/>
              </w:rPr>
              <w:instrText xml:space="preserve"> PAGEREF _Toc12201962 \h </w:instrText>
            </w:r>
            <w:r>
              <w:rPr>
                <w:noProof/>
                <w:webHidden/>
              </w:rPr>
            </w:r>
            <w:r>
              <w:rPr>
                <w:noProof/>
                <w:webHidden/>
              </w:rPr>
              <w:fldChar w:fldCharType="separate"/>
            </w:r>
            <w:r>
              <w:rPr>
                <w:noProof/>
                <w:webHidden/>
              </w:rPr>
              <w:t>21</w:t>
            </w:r>
            <w:r>
              <w:rPr>
                <w:noProof/>
                <w:webHidden/>
              </w:rPr>
              <w:fldChar w:fldCharType="end"/>
            </w:r>
          </w:hyperlink>
        </w:p>
        <w:p w:rsidR="00D21528" w:rsidRDefault="00D21528">
          <w:pPr>
            <w:pStyle w:val="21"/>
            <w:tabs>
              <w:tab w:val="right" w:leader="dot" w:pos="8296"/>
            </w:tabs>
            <w:rPr>
              <w:rFonts w:asciiTheme="minorHAnsi" w:eastAsiaTheme="minorEastAsia" w:hAnsiTheme="minorHAnsi" w:cstheme="minorBidi"/>
              <w:noProof/>
              <w:szCs w:val="22"/>
            </w:rPr>
          </w:pPr>
          <w:hyperlink w:anchor="_Toc12201963" w:history="1">
            <w:r w:rsidRPr="001B2436">
              <w:rPr>
                <w:rStyle w:val="a3"/>
                <w:noProof/>
              </w:rPr>
              <w:t xml:space="preserve">4.1 </w:t>
            </w:r>
            <w:r w:rsidRPr="001B2436">
              <w:rPr>
                <w:rStyle w:val="a3"/>
                <w:noProof/>
              </w:rPr>
              <w:t>测试用例</w:t>
            </w:r>
            <w:r>
              <w:rPr>
                <w:noProof/>
                <w:webHidden/>
              </w:rPr>
              <w:tab/>
            </w:r>
            <w:r>
              <w:rPr>
                <w:noProof/>
                <w:webHidden/>
              </w:rPr>
              <w:fldChar w:fldCharType="begin"/>
            </w:r>
            <w:r>
              <w:rPr>
                <w:noProof/>
                <w:webHidden/>
              </w:rPr>
              <w:instrText xml:space="preserve"> PAGEREF _Toc12201963 \h </w:instrText>
            </w:r>
            <w:r>
              <w:rPr>
                <w:noProof/>
                <w:webHidden/>
              </w:rPr>
            </w:r>
            <w:r>
              <w:rPr>
                <w:noProof/>
                <w:webHidden/>
              </w:rPr>
              <w:fldChar w:fldCharType="separate"/>
            </w:r>
            <w:r>
              <w:rPr>
                <w:noProof/>
                <w:webHidden/>
              </w:rPr>
              <w:t>21</w:t>
            </w:r>
            <w:r>
              <w:rPr>
                <w:noProof/>
                <w:webHidden/>
              </w:rPr>
              <w:fldChar w:fldCharType="end"/>
            </w:r>
          </w:hyperlink>
        </w:p>
        <w:p w:rsidR="00D21528" w:rsidRDefault="00D21528">
          <w:pPr>
            <w:pStyle w:val="21"/>
            <w:tabs>
              <w:tab w:val="right" w:leader="dot" w:pos="8296"/>
            </w:tabs>
            <w:rPr>
              <w:rFonts w:asciiTheme="minorHAnsi" w:eastAsiaTheme="minorEastAsia" w:hAnsiTheme="minorHAnsi" w:cstheme="minorBidi"/>
              <w:noProof/>
              <w:szCs w:val="22"/>
            </w:rPr>
          </w:pPr>
          <w:hyperlink w:anchor="_Toc12201964" w:history="1">
            <w:r w:rsidRPr="001B2436">
              <w:rPr>
                <w:rStyle w:val="a3"/>
                <w:noProof/>
              </w:rPr>
              <w:t xml:space="preserve">4.2 </w:t>
            </w:r>
            <w:r w:rsidRPr="001B2436">
              <w:rPr>
                <w:rStyle w:val="a3"/>
                <w:noProof/>
              </w:rPr>
              <w:t>正确性测试</w:t>
            </w:r>
            <w:r>
              <w:rPr>
                <w:noProof/>
                <w:webHidden/>
              </w:rPr>
              <w:tab/>
            </w:r>
            <w:r>
              <w:rPr>
                <w:noProof/>
                <w:webHidden/>
              </w:rPr>
              <w:fldChar w:fldCharType="begin"/>
            </w:r>
            <w:r>
              <w:rPr>
                <w:noProof/>
                <w:webHidden/>
              </w:rPr>
              <w:instrText xml:space="preserve"> PAGEREF _Toc12201964 \h </w:instrText>
            </w:r>
            <w:r>
              <w:rPr>
                <w:noProof/>
                <w:webHidden/>
              </w:rPr>
            </w:r>
            <w:r>
              <w:rPr>
                <w:noProof/>
                <w:webHidden/>
              </w:rPr>
              <w:fldChar w:fldCharType="separate"/>
            </w:r>
            <w:r>
              <w:rPr>
                <w:noProof/>
                <w:webHidden/>
              </w:rPr>
              <w:t>23</w:t>
            </w:r>
            <w:r>
              <w:rPr>
                <w:noProof/>
                <w:webHidden/>
              </w:rPr>
              <w:fldChar w:fldCharType="end"/>
            </w:r>
          </w:hyperlink>
        </w:p>
        <w:p w:rsidR="00D21528" w:rsidRDefault="00D21528">
          <w:pPr>
            <w:pStyle w:val="21"/>
            <w:tabs>
              <w:tab w:val="right" w:leader="dot" w:pos="8296"/>
            </w:tabs>
            <w:rPr>
              <w:rFonts w:asciiTheme="minorHAnsi" w:eastAsiaTheme="minorEastAsia" w:hAnsiTheme="minorHAnsi" w:cstheme="minorBidi"/>
              <w:noProof/>
              <w:szCs w:val="22"/>
            </w:rPr>
          </w:pPr>
          <w:hyperlink w:anchor="_Toc12201965" w:history="1">
            <w:r w:rsidRPr="001B2436">
              <w:rPr>
                <w:rStyle w:val="a3"/>
                <w:noProof/>
              </w:rPr>
              <w:t xml:space="preserve">4.3 </w:t>
            </w:r>
            <w:r w:rsidRPr="001B2436">
              <w:rPr>
                <w:rStyle w:val="a3"/>
                <w:noProof/>
              </w:rPr>
              <w:t>报错功能测试</w:t>
            </w:r>
            <w:r>
              <w:rPr>
                <w:noProof/>
                <w:webHidden/>
              </w:rPr>
              <w:tab/>
            </w:r>
            <w:r>
              <w:rPr>
                <w:noProof/>
                <w:webHidden/>
              </w:rPr>
              <w:fldChar w:fldCharType="begin"/>
            </w:r>
            <w:r>
              <w:rPr>
                <w:noProof/>
                <w:webHidden/>
              </w:rPr>
              <w:instrText xml:space="preserve"> PAGEREF _Toc12201965 \h </w:instrText>
            </w:r>
            <w:r>
              <w:rPr>
                <w:noProof/>
                <w:webHidden/>
              </w:rPr>
            </w:r>
            <w:r>
              <w:rPr>
                <w:noProof/>
                <w:webHidden/>
              </w:rPr>
              <w:fldChar w:fldCharType="separate"/>
            </w:r>
            <w:r>
              <w:rPr>
                <w:noProof/>
                <w:webHidden/>
              </w:rPr>
              <w:t>26</w:t>
            </w:r>
            <w:r>
              <w:rPr>
                <w:noProof/>
                <w:webHidden/>
              </w:rPr>
              <w:fldChar w:fldCharType="end"/>
            </w:r>
          </w:hyperlink>
        </w:p>
        <w:p w:rsidR="00D21528" w:rsidRDefault="00D21528">
          <w:pPr>
            <w:pStyle w:val="21"/>
            <w:tabs>
              <w:tab w:val="right" w:leader="dot" w:pos="8296"/>
            </w:tabs>
            <w:rPr>
              <w:rFonts w:asciiTheme="minorHAnsi" w:eastAsiaTheme="minorEastAsia" w:hAnsiTheme="minorHAnsi" w:cstheme="minorBidi"/>
              <w:noProof/>
              <w:szCs w:val="22"/>
            </w:rPr>
          </w:pPr>
          <w:hyperlink w:anchor="_Toc12201966" w:history="1">
            <w:r w:rsidRPr="001B2436">
              <w:rPr>
                <w:rStyle w:val="a3"/>
                <w:noProof/>
              </w:rPr>
              <w:t xml:space="preserve">4.4 </w:t>
            </w:r>
            <w:r w:rsidRPr="001B2436">
              <w:rPr>
                <w:rStyle w:val="a3"/>
                <w:noProof/>
              </w:rPr>
              <w:t>系统的优点</w:t>
            </w:r>
            <w:r>
              <w:rPr>
                <w:noProof/>
                <w:webHidden/>
              </w:rPr>
              <w:tab/>
            </w:r>
            <w:r>
              <w:rPr>
                <w:noProof/>
                <w:webHidden/>
              </w:rPr>
              <w:fldChar w:fldCharType="begin"/>
            </w:r>
            <w:r>
              <w:rPr>
                <w:noProof/>
                <w:webHidden/>
              </w:rPr>
              <w:instrText xml:space="preserve"> PAGEREF _Toc12201966 \h </w:instrText>
            </w:r>
            <w:r>
              <w:rPr>
                <w:noProof/>
                <w:webHidden/>
              </w:rPr>
            </w:r>
            <w:r>
              <w:rPr>
                <w:noProof/>
                <w:webHidden/>
              </w:rPr>
              <w:fldChar w:fldCharType="separate"/>
            </w:r>
            <w:r>
              <w:rPr>
                <w:noProof/>
                <w:webHidden/>
              </w:rPr>
              <w:t>26</w:t>
            </w:r>
            <w:r>
              <w:rPr>
                <w:noProof/>
                <w:webHidden/>
              </w:rPr>
              <w:fldChar w:fldCharType="end"/>
            </w:r>
          </w:hyperlink>
        </w:p>
        <w:p w:rsidR="00D21528" w:rsidRDefault="00D21528">
          <w:pPr>
            <w:pStyle w:val="21"/>
            <w:tabs>
              <w:tab w:val="right" w:leader="dot" w:pos="8296"/>
            </w:tabs>
            <w:rPr>
              <w:rFonts w:asciiTheme="minorHAnsi" w:eastAsiaTheme="minorEastAsia" w:hAnsiTheme="minorHAnsi" w:cstheme="minorBidi"/>
              <w:noProof/>
              <w:szCs w:val="22"/>
            </w:rPr>
          </w:pPr>
          <w:hyperlink w:anchor="_Toc12201967" w:history="1">
            <w:r w:rsidRPr="001B2436">
              <w:rPr>
                <w:rStyle w:val="a3"/>
                <w:noProof/>
              </w:rPr>
              <w:t xml:space="preserve">4.5 </w:t>
            </w:r>
            <w:r w:rsidRPr="001B2436">
              <w:rPr>
                <w:rStyle w:val="a3"/>
                <w:noProof/>
              </w:rPr>
              <w:t>系统的缺点</w:t>
            </w:r>
            <w:r>
              <w:rPr>
                <w:noProof/>
                <w:webHidden/>
              </w:rPr>
              <w:tab/>
            </w:r>
            <w:r>
              <w:rPr>
                <w:noProof/>
                <w:webHidden/>
              </w:rPr>
              <w:fldChar w:fldCharType="begin"/>
            </w:r>
            <w:r>
              <w:rPr>
                <w:noProof/>
                <w:webHidden/>
              </w:rPr>
              <w:instrText xml:space="preserve"> PAGEREF _Toc12201967 \h </w:instrText>
            </w:r>
            <w:r>
              <w:rPr>
                <w:noProof/>
                <w:webHidden/>
              </w:rPr>
            </w:r>
            <w:r>
              <w:rPr>
                <w:noProof/>
                <w:webHidden/>
              </w:rPr>
              <w:fldChar w:fldCharType="separate"/>
            </w:r>
            <w:r>
              <w:rPr>
                <w:noProof/>
                <w:webHidden/>
              </w:rPr>
              <w:t>26</w:t>
            </w:r>
            <w:r>
              <w:rPr>
                <w:noProof/>
                <w:webHidden/>
              </w:rPr>
              <w:fldChar w:fldCharType="end"/>
            </w:r>
          </w:hyperlink>
        </w:p>
        <w:p w:rsidR="00D21528" w:rsidRDefault="00D21528">
          <w:pPr>
            <w:pStyle w:val="11"/>
            <w:tabs>
              <w:tab w:val="right" w:leader="dot" w:pos="8296"/>
            </w:tabs>
            <w:rPr>
              <w:rFonts w:asciiTheme="minorHAnsi" w:eastAsiaTheme="minorEastAsia" w:hAnsiTheme="minorHAnsi" w:cstheme="minorBidi"/>
              <w:noProof/>
              <w:szCs w:val="22"/>
            </w:rPr>
          </w:pPr>
          <w:hyperlink w:anchor="_Toc12201968" w:history="1">
            <w:r w:rsidRPr="001B2436">
              <w:rPr>
                <w:rStyle w:val="a3"/>
                <w:noProof/>
              </w:rPr>
              <w:t>5</w:t>
            </w:r>
            <w:r w:rsidRPr="001B2436">
              <w:rPr>
                <w:rStyle w:val="a3"/>
                <w:noProof/>
              </w:rPr>
              <w:t>实验小结或体会</w:t>
            </w:r>
            <w:r>
              <w:rPr>
                <w:noProof/>
                <w:webHidden/>
              </w:rPr>
              <w:tab/>
            </w:r>
            <w:r>
              <w:rPr>
                <w:noProof/>
                <w:webHidden/>
              </w:rPr>
              <w:fldChar w:fldCharType="begin"/>
            </w:r>
            <w:r>
              <w:rPr>
                <w:noProof/>
                <w:webHidden/>
              </w:rPr>
              <w:instrText xml:space="preserve"> PAGEREF _Toc12201968 \h </w:instrText>
            </w:r>
            <w:r>
              <w:rPr>
                <w:noProof/>
                <w:webHidden/>
              </w:rPr>
            </w:r>
            <w:r>
              <w:rPr>
                <w:noProof/>
                <w:webHidden/>
              </w:rPr>
              <w:fldChar w:fldCharType="separate"/>
            </w:r>
            <w:r>
              <w:rPr>
                <w:noProof/>
                <w:webHidden/>
              </w:rPr>
              <w:t>27</w:t>
            </w:r>
            <w:r>
              <w:rPr>
                <w:noProof/>
                <w:webHidden/>
              </w:rPr>
              <w:fldChar w:fldCharType="end"/>
            </w:r>
          </w:hyperlink>
        </w:p>
        <w:p w:rsidR="00D21528" w:rsidRDefault="00D21528">
          <w:pPr>
            <w:pStyle w:val="11"/>
            <w:tabs>
              <w:tab w:val="right" w:leader="dot" w:pos="8296"/>
            </w:tabs>
            <w:rPr>
              <w:rFonts w:asciiTheme="minorHAnsi" w:eastAsiaTheme="minorEastAsia" w:hAnsiTheme="minorHAnsi" w:cstheme="minorBidi"/>
              <w:noProof/>
              <w:szCs w:val="22"/>
            </w:rPr>
          </w:pPr>
          <w:hyperlink w:anchor="_Toc12201969" w:history="1">
            <w:r w:rsidRPr="001B2436">
              <w:rPr>
                <w:rStyle w:val="a3"/>
                <w:rFonts w:ascii="宋体" w:hAnsi="宋体"/>
                <w:b/>
                <w:noProof/>
              </w:rPr>
              <w:t>参考文献</w:t>
            </w:r>
            <w:r>
              <w:rPr>
                <w:noProof/>
                <w:webHidden/>
              </w:rPr>
              <w:tab/>
            </w:r>
            <w:r>
              <w:rPr>
                <w:noProof/>
                <w:webHidden/>
              </w:rPr>
              <w:fldChar w:fldCharType="begin"/>
            </w:r>
            <w:r>
              <w:rPr>
                <w:noProof/>
                <w:webHidden/>
              </w:rPr>
              <w:instrText xml:space="preserve"> PAGEREF _Toc12201969 \h </w:instrText>
            </w:r>
            <w:r>
              <w:rPr>
                <w:noProof/>
                <w:webHidden/>
              </w:rPr>
            </w:r>
            <w:r>
              <w:rPr>
                <w:noProof/>
                <w:webHidden/>
              </w:rPr>
              <w:fldChar w:fldCharType="separate"/>
            </w:r>
            <w:r>
              <w:rPr>
                <w:noProof/>
                <w:webHidden/>
              </w:rPr>
              <w:t>28</w:t>
            </w:r>
            <w:r>
              <w:rPr>
                <w:noProof/>
                <w:webHidden/>
              </w:rPr>
              <w:fldChar w:fldCharType="end"/>
            </w:r>
          </w:hyperlink>
        </w:p>
        <w:p w:rsidR="00224B57" w:rsidRDefault="00224B57">
          <w:r w:rsidRPr="00224B57">
            <w:rPr>
              <w:b/>
              <w:bCs/>
              <w:szCs w:val="21"/>
              <w:lang w:val="zh-CN"/>
            </w:rPr>
            <w:fldChar w:fldCharType="end"/>
          </w:r>
        </w:p>
      </w:sdtContent>
    </w:sdt>
    <w:p w:rsidR="00976781" w:rsidRDefault="00976781"/>
    <w:p w:rsidR="00074358" w:rsidRDefault="00074358" w:rsidP="00074358">
      <w:pPr>
        <w:pStyle w:val="a9"/>
        <w:widowControl/>
        <w:spacing w:line="300" w:lineRule="auto"/>
        <w:ind w:firstLineChars="0" w:firstLine="0"/>
        <w:rPr>
          <w:b/>
          <w:sz w:val="30"/>
          <w:szCs w:val="30"/>
        </w:rPr>
      </w:pPr>
    </w:p>
    <w:p w:rsidR="00074358" w:rsidRDefault="00074358" w:rsidP="005943F5">
      <w:pPr>
        <w:pStyle w:val="a9"/>
        <w:widowControl/>
        <w:spacing w:line="300" w:lineRule="auto"/>
        <w:ind w:firstLineChars="0" w:firstLine="0"/>
        <w:outlineLvl w:val="0"/>
        <w:rPr>
          <w:rFonts w:hint="eastAsia"/>
          <w:b/>
          <w:sz w:val="30"/>
          <w:szCs w:val="30"/>
        </w:rPr>
        <w:sectPr w:rsidR="00074358" w:rsidSect="00074358">
          <w:type w:val="continuous"/>
          <w:pgSz w:w="11906" w:h="16838"/>
          <w:pgMar w:top="1440" w:right="1800" w:bottom="1440" w:left="1800" w:header="851" w:footer="992" w:gutter="0"/>
          <w:pgNumType w:start="1"/>
          <w:cols w:space="720"/>
          <w:docGrid w:type="lines" w:linePitch="312"/>
        </w:sectPr>
      </w:pPr>
    </w:p>
    <w:p w:rsidR="00365323" w:rsidRPr="00C73F6C" w:rsidRDefault="006505D2" w:rsidP="00C73F6C">
      <w:pPr>
        <w:pStyle w:val="1"/>
        <w:jc w:val="center"/>
      </w:pPr>
      <w:bookmarkStart w:id="1" w:name="_Toc376773652"/>
      <w:bookmarkStart w:id="2" w:name="_Toc12201945"/>
      <w:r w:rsidRPr="00C73F6C">
        <w:rPr>
          <w:rFonts w:hint="eastAsia"/>
        </w:rPr>
        <w:lastRenderedPageBreak/>
        <w:t>1</w:t>
      </w:r>
      <w:r w:rsidR="00365323" w:rsidRPr="00C73F6C">
        <w:rPr>
          <w:rFonts w:hint="eastAsia"/>
        </w:rPr>
        <w:t>选题背景</w:t>
      </w:r>
      <w:bookmarkEnd w:id="1"/>
      <w:bookmarkEnd w:id="2"/>
    </w:p>
    <w:p w:rsidR="00365323" w:rsidRPr="00C73F6C" w:rsidRDefault="00365323" w:rsidP="00C73F6C">
      <w:pPr>
        <w:spacing w:line="300" w:lineRule="auto"/>
        <w:ind w:firstLineChars="200" w:firstLine="480"/>
        <w:rPr>
          <w:rFonts w:asciiTheme="minorEastAsia" w:eastAsiaTheme="minorEastAsia" w:hAnsiTheme="minorEastAsia"/>
          <w:sz w:val="24"/>
          <w:szCs w:val="24"/>
        </w:rPr>
      </w:pPr>
      <w:r w:rsidRPr="00C73F6C">
        <w:rPr>
          <w:rFonts w:asciiTheme="minorEastAsia" w:eastAsiaTheme="minorEastAsia" w:hAnsiTheme="minorEastAsia" w:hint="eastAsia"/>
          <w:sz w:val="24"/>
          <w:szCs w:val="24"/>
        </w:rPr>
        <w:t>本次课程设计是构造一个高级语言的子集的编译器，目标代码</w:t>
      </w:r>
      <w:r w:rsidR="0038025A" w:rsidRPr="00C73F6C">
        <w:rPr>
          <w:rFonts w:asciiTheme="minorEastAsia" w:eastAsiaTheme="minorEastAsia" w:hAnsiTheme="minorEastAsia" w:hint="eastAsia"/>
          <w:sz w:val="24"/>
          <w:szCs w:val="24"/>
        </w:rPr>
        <w:t>可以</w:t>
      </w:r>
      <w:r w:rsidRPr="00C73F6C">
        <w:rPr>
          <w:rFonts w:asciiTheme="minorEastAsia" w:eastAsiaTheme="minorEastAsia" w:hAnsiTheme="minorEastAsia" w:hint="eastAsia"/>
          <w:sz w:val="24"/>
          <w:szCs w:val="24"/>
        </w:rPr>
        <w:t>是汇编语言</w:t>
      </w:r>
      <w:r w:rsidR="00224B57" w:rsidRPr="00C73F6C">
        <w:rPr>
          <w:rFonts w:asciiTheme="minorEastAsia" w:eastAsiaTheme="minorEastAsia" w:hAnsiTheme="minorEastAsia" w:hint="eastAsia"/>
          <w:sz w:val="24"/>
          <w:szCs w:val="24"/>
        </w:rPr>
        <w:t>也可以是</w:t>
      </w:r>
      <w:r w:rsidR="0038025A" w:rsidRPr="00C73F6C">
        <w:rPr>
          <w:rFonts w:asciiTheme="minorEastAsia" w:eastAsiaTheme="minorEastAsia" w:hAnsiTheme="minorEastAsia" w:hint="eastAsia"/>
          <w:sz w:val="24"/>
          <w:szCs w:val="24"/>
        </w:rPr>
        <w:t>其他形式的机器语言</w:t>
      </w:r>
      <w:r w:rsidRPr="00C73F6C">
        <w:rPr>
          <w:rFonts w:asciiTheme="minorEastAsia" w:eastAsiaTheme="minorEastAsia" w:hAnsiTheme="minorEastAsia" w:hint="eastAsia"/>
          <w:sz w:val="24"/>
          <w:szCs w:val="24"/>
        </w:rPr>
        <w:t>。按照任务书，实现的方案</w:t>
      </w:r>
      <w:r w:rsidR="000E7624" w:rsidRPr="00C73F6C">
        <w:rPr>
          <w:rFonts w:asciiTheme="minorEastAsia" w:eastAsiaTheme="minorEastAsia" w:hAnsiTheme="minorEastAsia" w:hint="eastAsia"/>
          <w:sz w:val="24"/>
          <w:szCs w:val="24"/>
        </w:rPr>
        <w:t>可以</w:t>
      </w:r>
      <w:r w:rsidRPr="00C73F6C">
        <w:rPr>
          <w:rFonts w:asciiTheme="minorEastAsia" w:eastAsiaTheme="minorEastAsia" w:hAnsiTheme="minorEastAsia" w:hint="eastAsia"/>
          <w:sz w:val="24"/>
          <w:szCs w:val="24"/>
        </w:rPr>
        <w:t>有很多种选择。</w:t>
      </w:r>
    </w:p>
    <w:p w:rsidR="000E7624" w:rsidRPr="00C73F6C" w:rsidRDefault="000E7624" w:rsidP="00C73F6C">
      <w:pPr>
        <w:spacing w:line="300" w:lineRule="auto"/>
        <w:ind w:firstLineChars="200" w:firstLine="480"/>
        <w:rPr>
          <w:rFonts w:asciiTheme="minorEastAsia" w:eastAsiaTheme="minorEastAsia" w:hAnsiTheme="minorEastAsia"/>
          <w:sz w:val="24"/>
          <w:szCs w:val="24"/>
        </w:rPr>
      </w:pPr>
      <w:r w:rsidRPr="00C73F6C">
        <w:rPr>
          <w:rFonts w:asciiTheme="minorEastAsia" w:eastAsiaTheme="minorEastAsia" w:hAnsiTheme="minorEastAsia" w:hint="eastAsia"/>
          <w:sz w:val="24"/>
          <w:szCs w:val="24"/>
        </w:rPr>
        <w:t>可以根据自己对编程语言的</w:t>
      </w:r>
      <w:r w:rsidR="0038025A" w:rsidRPr="00C73F6C">
        <w:rPr>
          <w:rFonts w:asciiTheme="minorEastAsia" w:eastAsiaTheme="minorEastAsia" w:hAnsiTheme="minorEastAsia" w:hint="eastAsia"/>
          <w:sz w:val="24"/>
          <w:szCs w:val="24"/>
        </w:rPr>
        <w:t>定义</w:t>
      </w:r>
      <w:r w:rsidRPr="00C73F6C">
        <w:rPr>
          <w:rFonts w:asciiTheme="minorEastAsia" w:eastAsiaTheme="minorEastAsia" w:hAnsiTheme="minorEastAsia" w:hint="eastAsia"/>
          <w:sz w:val="24"/>
          <w:szCs w:val="24"/>
        </w:rPr>
        <w:t>选择实现</w:t>
      </w:r>
      <w:r w:rsidR="0038025A" w:rsidRPr="00C73F6C">
        <w:rPr>
          <w:rFonts w:asciiTheme="minorEastAsia" w:eastAsiaTheme="minorEastAsia" w:hAnsiTheme="minorEastAsia" w:hint="eastAsia"/>
          <w:sz w:val="24"/>
          <w:szCs w:val="24"/>
        </w:rPr>
        <w:t>语言的特定功能</w:t>
      </w:r>
      <w:r w:rsidRPr="00C73F6C">
        <w:rPr>
          <w:rFonts w:asciiTheme="minorEastAsia" w:eastAsiaTheme="minorEastAsia" w:hAnsiTheme="minorEastAsia" w:hint="eastAsia"/>
          <w:sz w:val="24"/>
          <w:szCs w:val="24"/>
        </w:rPr>
        <w:t>。建议大家选用</w:t>
      </w:r>
      <w:r w:rsidR="0038025A" w:rsidRPr="00C73F6C">
        <w:rPr>
          <w:rFonts w:asciiTheme="minorEastAsia" w:eastAsiaTheme="minorEastAsia" w:hAnsiTheme="minorEastAsia" w:hint="eastAsia"/>
          <w:sz w:val="24"/>
          <w:szCs w:val="24"/>
        </w:rPr>
        <w:t>decaf语言</w:t>
      </w:r>
      <w:r w:rsidRPr="00C73F6C">
        <w:rPr>
          <w:rFonts w:asciiTheme="minorEastAsia" w:eastAsiaTheme="minorEastAsia" w:hAnsiTheme="minorEastAsia" w:hint="eastAsia"/>
          <w:sz w:val="24"/>
          <w:szCs w:val="24"/>
        </w:rPr>
        <w:t>。</w:t>
      </w:r>
    </w:p>
    <w:p w:rsidR="0038025A" w:rsidRPr="00C73F6C" w:rsidRDefault="0038025A" w:rsidP="00C73F6C">
      <w:pPr>
        <w:spacing w:line="300" w:lineRule="auto"/>
        <w:ind w:firstLineChars="200" w:firstLine="480"/>
        <w:rPr>
          <w:rFonts w:asciiTheme="minorEastAsia" w:eastAsiaTheme="minorEastAsia" w:hAnsiTheme="minorEastAsia"/>
          <w:sz w:val="24"/>
          <w:szCs w:val="24"/>
        </w:rPr>
      </w:pPr>
      <w:r w:rsidRPr="00C73F6C">
        <w:rPr>
          <w:rFonts w:asciiTheme="minorEastAsia" w:eastAsiaTheme="minorEastAsia" w:hAnsiTheme="minorEastAsia" w:hint="eastAsia"/>
          <w:sz w:val="24"/>
          <w:szCs w:val="24"/>
        </w:rPr>
        <w:t>编译器的语法和词法分析采用课程的课堂实验的结果，重点在语义分析、符号表结构设计、中间代码、目标代码存储结构设计、代码优化等阶段的实现。</w:t>
      </w:r>
    </w:p>
    <w:p w:rsidR="00E963FA" w:rsidRDefault="0038025A" w:rsidP="00C73F6C">
      <w:pPr>
        <w:spacing w:line="300" w:lineRule="auto"/>
        <w:ind w:firstLineChars="200" w:firstLine="480"/>
      </w:pPr>
      <w:r w:rsidRPr="00C73F6C">
        <w:rPr>
          <w:rFonts w:asciiTheme="minorEastAsia" w:eastAsiaTheme="minorEastAsia" w:hAnsiTheme="minorEastAsia" w:hint="eastAsia"/>
          <w:sz w:val="24"/>
          <w:szCs w:val="24"/>
        </w:rPr>
        <w:t>课</w:t>
      </w:r>
      <w:r w:rsidR="000E7624" w:rsidRPr="00C73F6C">
        <w:rPr>
          <w:rFonts w:asciiTheme="minorEastAsia" w:eastAsiaTheme="minorEastAsia" w:hAnsiTheme="minorEastAsia" w:hint="eastAsia"/>
          <w:sz w:val="24"/>
          <w:szCs w:val="24"/>
        </w:rPr>
        <w:t>设</w:t>
      </w:r>
      <w:r w:rsidR="00E963FA" w:rsidRPr="00C73F6C">
        <w:rPr>
          <w:rFonts w:asciiTheme="minorEastAsia" w:eastAsiaTheme="minorEastAsia" w:hAnsiTheme="minorEastAsia" w:hint="eastAsia"/>
          <w:sz w:val="24"/>
          <w:szCs w:val="24"/>
        </w:rPr>
        <w:t>的任务主要是通过对</w:t>
      </w:r>
      <w:r w:rsidR="000E7624" w:rsidRPr="00C73F6C">
        <w:rPr>
          <w:rFonts w:asciiTheme="minorEastAsia" w:eastAsiaTheme="minorEastAsia" w:hAnsiTheme="minorEastAsia" w:hint="eastAsia"/>
          <w:sz w:val="24"/>
          <w:szCs w:val="24"/>
        </w:rPr>
        <w:t>简单</w:t>
      </w:r>
      <w:r w:rsidR="00E963FA" w:rsidRPr="00C73F6C">
        <w:rPr>
          <w:rFonts w:asciiTheme="minorEastAsia" w:eastAsiaTheme="minorEastAsia" w:hAnsiTheme="minorEastAsia" w:hint="eastAsia"/>
          <w:sz w:val="24"/>
          <w:szCs w:val="24"/>
        </w:rPr>
        <w:t>编译器</w:t>
      </w:r>
      <w:r w:rsidR="000E7624" w:rsidRPr="00C73F6C">
        <w:rPr>
          <w:rFonts w:asciiTheme="minorEastAsia" w:eastAsiaTheme="minorEastAsia" w:hAnsiTheme="minorEastAsia" w:hint="eastAsia"/>
          <w:sz w:val="24"/>
          <w:szCs w:val="24"/>
        </w:rPr>
        <w:t>的完整实现</w:t>
      </w:r>
      <w:r w:rsidR="00E963FA" w:rsidRPr="00C73F6C">
        <w:rPr>
          <w:rFonts w:asciiTheme="minorEastAsia" w:eastAsiaTheme="minorEastAsia" w:hAnsiTheme="minorEastAsia" w:hint="eastAsia"/>
          <w:sz w:val="24"/>
          <w:szCs w:val="24"/>
        </w:rPr>
        <w:t>，</w:t>
      </w:r>
      <w:r w:rsidR="000E7624" w:rsidRPr="00C73F6C">
        <w:rPr>
          <w:rFonts w:asciiTheme="minorEastAsia" w:eastAsiaTheme="minorEastAsia" w:hAnsiTheme="minorEastAsia" w:hint="eastAsia"/>
          <w:sz w:val="24"/>
          <w:szCs w:val="24"/>
        </w:rPr>
        <w:t>加深课程中关键算法的理解，提高</w:t>
      </w:r>
      <w:r w:rsidRPr="00C73F6C">
        <w:rPr>
          <w:rFonts w:asciiTheme="minorEastAsia" w:eastAsiaTheme="minorEastAsia" w:hAnsiTheme="minorEastAsia" w:hint="eastAsia"/>
          <w:sz w:val="24"/>
          <w:szCs w:val="24"/>
        </w:rPr>
        <w:t>自己</w:t>
      </w:r>
      <w:r w:rsidR="000E7624" w:rsidRPr="00C73F6C">
        <w:rPr>
          <w:rFonts w:asciiTheme="minorEastAsia" w:eastAsiaTheme="minorEastAsia" w:hAnsiTheme="minorEastAsia" w:hint="eastAsia"/>
          <w:sz w:val="24"/>
          <w:szCs w:val="24"/>
        </w:rPr>
        <w:t>对系统软件编写的兴趣</w:t>
      </w:r>
      <w:r w:rsidR="00E963FA" w:rsidRPr="00C73F6C">
        <w:rPr>
          <w:rFonts w:asciiTheme="minorEastAsia" w:eastAsiaTheme="minorEastAsia" w:hAnsiTheme="minorEastAsia" w:hint="eastAsia"/>
          <w:sz w:val="24"/>
          <w:szCs w:val="24"/>
        </w:rPr>
        <w:t>。</w:t>
      </w:r>
    </w:p>
    <w:p w:rsidR="00326FDF" w:rsidRPr="00C73F6C" w:rsidRDefault="00074358" w:rsidP="00C73F6C">
      <w:pPr>
        <w:pStyle w:val="1"/>
        <w:jc w:val="center"/>
      </w:pPr>
      <w:r>
        <w:rPr>
          <w:b w:val="0"/>
          <w:sz w:val="30"/>
          <w:szCs w:val="30"/>
        </w:rPr>
        <w:br w:type="page"/>
      </w:r>
      <w:bookmarkStart w:id="3" w:name="_Toc376773653"/>
      <w:bookmarkStart w:id="4" w:name="_Toc12201946"/>
      <w:r w:rsidR="006505D2" w:rsidRPr="00C73F6C">
        <w:rPr>
          <w:rFonts w:hint="eastAsia"/>
        </w:rPr>
        <w:lastRenderedPageBreak/>
        <w:t>2</w:t>
      </w:r>
      <w:r w:rsidR="00A979AC" w:rsidRPr="00C73F6C">
        <w:rPr>
          <w:rFonts w:hint="eastAsia"/>
        </w:rPr>
        <w:t>系统</w:t>
      </w:r>
      <w:r w:rsidR="00092873" w:rsidRPr="00C73F6C">
        <w:rPr>
          <w:rFonts w:hint="eastAsia"/>
        </w:rPr>
        <w:t>关键</w:t>
      </w:r>
      <w:r w:rsidR="00A979AC" w:rsidRPr="00C73F6C">
        <w:rPr>
          <w:rFonts w:hint="eastAsia"/>
        </w:rPr>
        <w:t>定义</w:t>
      </w:r>
      <w:bookmarkEnd w:id="3"/>
      <w:bookmarkEnd w:id="4"/>
    </w:p>
    <w:p w:rsidR="00365323" w:rsidRPr="00C73F6C" w:rsidRDefault="00553AC1" w:rsidP="00C73F6C">
      <w:pPr>
        <w:pStyle w:val="2"/>
      </w:pPr>
      <w:bookmarkStart w:id="5" w:name="_Toc12201947"/>
      <w:r w:rsidRPr="00C73F6C">
        <w:rPr>
          <w:rFonts w:hint="eastAsia"/>
        </w:rPr>
        <w:t>2.1</w:t>
      </w:r>
      <w:r w:rsidRPr="00C73F6C">
        <w:rPr>
          <w:rFonts w:hint="eastAsia"/>
        </w:rPr>
        <w:t>单词文法描述</w:t>
      </w:r>
      <w:bookmarkEnd w:id="5"/>
    </w:p>
    <w:p w:rsidR="00927457" w:rsidRPr="00C73F6C" w:rsidRDefault="007A6A98" w:rsidP="00091782">
      <w:pPr>
        <w:spacing w:line="300" w:lineRule="auto"/>
        <w:ind w:firstLineChars="200" w:firstLine="480"/>
        <w:rPr>
          <w:rFonts w:ascii="宋体" w:hAnsi="宋体"/>
          <w:sz w:val="24"/>
          <w:szCs w:val="24"/>
        </w:rPr>
      </w:pPr>
      <w:r w:rsidRPr="001B4328">
        <w:rPr>
          <w:sz w:val="24"/>
          <w:szCs w:val="24"/>
        </w:rPr>
        <w:t>mini C</w:t>
      </w:r>
      <w:r w:rsidRPr="00C73F6C">
        <w:rPr>
          <w:rFonts w:ascii="宋体" w:hAnsi="宋体" w:hint="eastAsia"/>
          <w:sz w:val="24"/>
          <w:szCs w:val="24"/>
        </w:rPr>
        <w:t>中的单词可以分为6类：标识符、关键字、运算符、界符、常量以及注释，</w:t>
      </w:r>
      <w:r w:rsidR="005F4EDB" w:rsidRPr="00C73F6C">
        <w:rPr>
          <w:rFonts w:ascii="宋体" w:hAnsi="宋体" w:hint="eastAsia"/>
          <w:sz w:val="24"/>
          <w:szCs w:val="24"/>
        </w:rPr>
        <w:t>具体每种单词的文法定义如表2.1所示：</w:t>
      </w:r>
    </w:p>
    <w:p w:rsidR="005F4EDB" w:rsidRDefault="005F4EDB" w:rsidP="005F4EDB">
      <w:pPr>
        <w:jc w:val="center"/>
      </w:pPr>
      <w:r>
        <w:rPr>
          <w:rFonts w:hint="eastAsia"/>
        </w:rPr>
        <w:t>表</w:t>
      </w:r>
      <w:r>
        <w:rPr>
          <w:rFonts w:hint="eastAsia"/>
        </w:rPr>
        <w:t>2.1</w:t>
      </w:r>
      <w:r>
        <w:rPr>
          <w:rFonts w:hint="eastAsia"/>
        </w:rPr>
        <w:t>：单词的文法定义</w:t>
      </w:r>
    </w:p>
    <w:tbl>
      <w:tblPr>
        <w:tblStyle w:val="af1"/>
        <w:tblW w:w="8296" w:type="dxa"/>
        <w:tblLook w:val="04A0" w:firstRow="1" w:lastRow="0" w:firstColumn="1" w:lastColumn="0" w:noHBand="0" w:noVBand="1"/>
      </w:tblPr>
      <w:tblGrid>
        <w:gridCol w:w="3228"/>
        <w:gridCol w:w="2560"/>
        <w:gridCol w:w="2508"/>
      </w:tblGrid>
      <w:tr w:rsidR="00B72FE0" w:rsidTr="00455C16">
        <w:trPr>
          <w:trHeight w:val="113"/>
        </w:trPr>
        <w:tc>
          <w:tcPr>
            <w:tcW w:w="2930" w:type="dxa"/>
            <w:shd w:val="clear" w:color="auto" w:fill="auto"/>
          </w:tcPr>
          <w:p w:rsidR="00B72FE0" w:rsidRDefault="00B72FE0" w:rsidP="00455C16">
            <w:pPr>
              <w:spacing w:line="276" w:lineRule="auto"/>
              <w:rPr>
                <w:sz w:val="24"/>
                <w:szCs w:val="24"/>
              </w:rPr>
            </w:pPr>
            <w:r>
              <w:rPr>
                <w:sz w:val="24"/>
                <w:szCs w:val="24"/>
              </w:rPr>
              <w:t>单词符号说明</w:t>
            </w:r>
          </w:p>
        </w:tc>
        <w:tc>
          <w:tcPr>
            <w:tcW w:w="2692" w:type="dxa"/>
            <w:shd w:val="clear" w:color="auto" w:fill="auto"/>
          </w:tcPr>
          <w:p w:rsidR="00B72FE0" w:rsidRDefault="00B72FE0" w:rsidP="00455C16">
            <w:pPr>
              <w:spacing w:line="276" w:lineRule="auto"/>
              <w:rPr>
                <w:sz w:val="24"/>
                <w:szCs w:val="24"/>
              </w:rPr>
            </w:pPr>
            <w:r>
              <w:rPr>
                <w:sz w:val="24"/>
                <w:szCs w:val="24"/>
              </w:rPr>
              <w:t>单词种类码</w:t>
            </w:r>
          </w:p>
        </w:tc>
        <w:tc>
          <w:tcPr>
            <w:tcW w:w="2674" w:type="dxa"/>
            <w:shd w:val="clear" w:color="auto" w:fill="auto"/>
          </w:tcPr>
          <w:p w:rsidR="00B72FE0" w:rsidRDefault="00B72FE0" w:rsidP="00455C16">
            <w:pPr>
              <w:spacing w:line="276" w:lineRule="auto"/>
              <w:rPr>
                <w:sz w:val="24"/>
                <w:szCs w:val="24"/>
              </w:rPr>
            </w:pPr>
            <w:r>
              <w:rPr>
                <w:sz w:val="24"/>
                <w:szCs w:val="24"/>
              </w:rPr>
              <w:t>正则表达式</w:t>
            </w:r>
          </w:p>
        </w:tc>
      </w:tr>
      <w:tr w:rsidR="00B72FE0" w:rsidTr="00455C16">
        <w:trPr>
          <w:trHeight w:val="113"/>
        </w:trPr>
        <w:tc>
          <w:tcPr>
            <w:tcW w:w="2930" w:type="dxa"/>
            <w:shd w:val="clear" w:color="auto" w:fill="auto"/>
          </w:tcPr>
          <w:p w:rsidR="00B72FE0" w:rsidRDefault="00B72FE0" w:rsidP="00455C16">
            <w:pPr>
              <w:spacing w:line="276" w:lineRule="auto"/>
              <w:rPr>
                <w:sz w:val="24"/>
                <w:szCs w:val="24"/>
              </w:rPr>
            </w:pPr>
            <w:r>
              <w:rPr>
                <w:sz w:val="24"/>
                <w:szCs w:val="24"/>
              </w:rPr>
              <w:t>{char}</w:t>
            </w:r>
          </w:p>
        </w:tc>
        <w:tc>
          <w:tcPr>
            <w:tcW w:w="2692" w:type="dxa"/>
            <w:shd w:val="clear" w:color="auto" w:fill="auto"/>
          </w:tcPr>
          <w:p w:rsidR="00B72FE0" w:rsidRDefault="00B72FE0" w:rsidP="00455C16">
            <w:pPr>
              <w:spacing w:line="276" w:lineRule="auto"/>
              <w:rPr>
                <w:sz w:val="24"/>
                <w:szCs w:val="24"/>
              </w:rPr>
            </w:pPr>
            <w:r>
              <w:rPr>
                <w:sz w:val="24"/>
                <w:szCs w:val="24"/>
              </w:rPr>
              <w:t>CHAR</w:t>
            </w:r>
          </w:p>
        </w:tc>
        <w:tc>
          <w:tcPr>
            <w:tcW w:w="2674" w:type="dxa"/>
            <w:shd w:val="clear" w:color="auto" w:fill="auto"/>
          </w:tcPr>
          <w:p w:rsidR="00B72FE0" w:rsidRDefault="00BA20A2" w:rsidP="00455C16">
            <w:pPr>
              <w:spacing w:line="276" w:lineRule="auto"/>
              <w:rPr>
                <w:sz w:val="24"/>
                <w:szCs w:val="24"/>
              </w:rPr>
            </w:pPr>
            <w:r w:rsidRPr="00BA20A2">
              <w:rPr>
                <w:sz w:val="24"/>
                <w:szCs w:val="24"/>
              </w:rPr>
              <w:t>'[A-Za-z0-9]'</w:t>
            </w:r>
          </w:p>
        </w:tc>
      </w:tr>
      <w:tr w:rsidR="00B72FE0" w:rsidTr="00455C16">
        <w:trPr>
          <w:trHeight w:val="113"/>
        </w:trPr>
        <w:tc>
          <w:tcPr>
            <w:tcW w:w="2930" w:type="dxa"/>
            <w:shd w:val="clear" w:color="auto" w:fill="auto"/>
          </w:tcPr>
          <w:p w:rsidR="00B72FE0" w:rsidRDefault="00B72FE0" w:rsidP="00455C16">
            <w:pPr>
              <w:spacing w:line="276" w:lineRule="auto"/>
              <w:rPr>
                <w:sz w:val="24"/>
                <w:szCs w:val="24"/>
              </w:rPr>
            </w:pPr>
            <w:r>
              <w:rPr>
                <w:sz w:val="24"/>
                <w:szCs w:val="24"/>
              </w:rPr>
              <w:t>{int}</w:t>
            </w:r>
          </w:p>
        </w:tc>
        <w:tc>
          <w:tcPr>
            <w:tcW w:w="2692" w:type="dxa"/>
            <w:shd w:val="clear" w:color="auto" w:fill="auto"/>
          </w:tcPr>
          <w:p w:rsidR="00B72FE0" w:rsidRDefault="00B72FE0" w:rsidP="00455C16">
            <w:pPr>
              <w:spacing w:line="276" w:lineRule="auto"/>
              <w:rPr>
                <w:sz w:val="24"/>
                <w:szCs w:val="24"/>
              </w:rPr>
            </w:pPr>
            <w:r>
              <w:rPr>
                <w:sz w:val="24"/>
                <w:szCs w:val="24"/>
              </w:rPr>
              <w:t>INT</w:t>
            </w:r>
          </w:p>
        </w:tc>
        <w:tc>
          <w:tcPr>
            <w:tcW w:w="2674" w:type="dxa"/>
            <w:shd w:val="clear" w:color="auto" w:fill="auto"/>
          </w:tcPr>
          <w:p w:rsidR="00B72FE0" w:rsidRDefault="00B72FE0" w:rsidP="00455C16">
            <w:pPr>
              <w:spacing w:line="276" w:lineRule="auto"/>
              <w:rPr>
                <w:sz w:val="24"/>
                <w:szCs w:val="24"/>
              </w:rPr>
            </w:pPr>
            <w:r>
              <w:rPr>
                <w:sz w:val="24"/>
                <w:szCs w:val="24"/>
              </w:rPr>
              <w:t>[0-9]+</w:t>
            </w:r>
          </w:p>
        </w:tc>
      </w:tr>
      <w:tr w:rsidR="00B72FE0" w:rsidTr="00455C16">
        <w:trPr>
          <w:trHeight w:val="113"/>
        </w:trPr>
        <w:tc>
          <w:tcPr>
            <w:tcW w:w="2930" w:type="dxa"/>
            <w:shd w:val="clear" w:color="auto" w:fill="auto"/>
          </w:tcPr>
          <w:p w:rsidR="00B72FE0" w:rsidRDefault="00B72FE0" w:rsidP="00455C16">
            <w:pPr>
              <w:spacing w:line="276" w:lineRule="auto"/>
              <w:rPr>
                <w:sz w:val="24"/>
                <w:szCs w:val="24"/>
              </w:rPr>
            </w:pPr>
            <w:r>
              <w:rPr>
                <w:sz w:val="24"/>
                <w:szCs w:val="24"/>
              </w:rPr>
              <w:t>{float}</w:t>
            </w:r>
          </w:p>
        </w:tc>
        <w:tc>
          <w:tcPr>
            <w:tcW w:w="2692" w:type="dxa"/>
            <w:shd w:val="clear" w:color="auto" w:fill="auto"/>
          </w:tcPr>
          <w:p w:rsidR="00B72FE0" w:rsidRDefault="00B72FE0" w:rsidP="00455C16">
            <w:pPr>
              <w:spacing w:line="276" w:lineRule="auto"/>
              <w:rPr>
                <w:sz w:val="24"/>
                <w:szCs w:val="24"/>
              </w:rPr>
            </w:pPr>
            <w:r>
              <w:rPr>
                <w:sz w:val="24"/>
                <w:szCs w:val="24"/>
              </w:rPr>
              <w:t>FLOAT</w:t>
            </w:r>
          </w:p>
        </w:tc>
        <w:tc>
          <w:tcPr>
            <w:tcW w:w="2674" w:type="dxa"/>
            <w:shd w:val="clear" w:color="auto" w:fill="auto"/>
          </w:tcPr>
          <w:p w:rsidR="00B72FE0" w:rsidRDefault="00B72FE0" w:rsidP="00455C16">
            <w:pPr>
              <w:spacing w:line="276" w:lineRule="auto"/>
              <w:rPr>
                <w:sz w:val="24"/>
                <w:szCs w:val="24"/>
              </w:rPr>
            </w:pPr>
            <w:r>
              <w:rPr>
                <w:sz w:val="24"/>
                <w:szCs w:val="24"/>
              </w:rPr>
              <w:t>([0-9]*\.[0-9]+)|([0-9]+\.)</w:t>
            </w:r>
          </w:p>
        </w:tc>
      </w:tr>
      <w:tr w:rsidR="00656768" w:rsidTr="00455C16">
        <w:trPr>
          <w:trHeight w:val="113"/>
        </w:trPr>
        <w:tc>
          <w:tcPr>
            <w:tcW w:w="2930" w:type="dxa"/>
            <w:shd w:val="clear" w:color="auto" w:fill="auto"/>
          </w:tcPr>
          <w:p w:rsidR="00656768" w:rsidRDefault="00656768" w:rsidP="00455C16">
            <w:pPr>
              <w:spacing w:line="276" w:lineRule="auto"/>
              <w:rPr>
                <w:sz w:val="24"/>
                <w:szCs w:val="24"/>
              </w:rPr>
            </w:pPr>
            <w:r>
              <w:rPr>
                <w:rFonts w:hint="eastAsia"/>
                <w:sz w:val="24"/>
                <w:szCs w:val="24"/>
              </w:rPr>
              <w:t>{s</w:t>
            </w:r>
            <w:r>
              <w:rPr>
                <w:sz w:val="24"/>
                <w:szCs w:val="24"/>
              </w:rPr>
              <w:t>tring</w:t>
            </w:r>
            <w:r>
              <w:rPr>
                <w:rFonts w:hint="eastAsia"/>
                <w:sz w:val="24"/>
                <w:szCs w:val="24"/>
              </w:rPr>
              <w:t>}</w:t>
            </w:r>
          </w:p>
        </w:tc>
        <w:tc>
          <w:tcPr>
            <w:tcW w:w="2692" w:type="dxa"/>
            <w:shd w:val="clear" w:color="auto" w:fill="auto"/>
          </w:tcPr>
          <w:p w:rsidR="00656768" w:rsidRDefault="00BA20A2" w:rsidP="00455C16">
            <w:pPr>
              <w:spacing w:line="276" w:lineRule="auto"/>
              <w:rPr>
                <w:sz w:val="24"/>
                <w:szCs w:val="24"/>
              </w:rPr>
            </w:pPr>
            <w:r>
              <w:rPr>
                <w:rFonts w:hint="eastAsia"/>
                <w:sz w:val="24"/>
                <w:szCs w:val="24"/>
              </w:rPr>
              <w:t>S</w:t>
            </w:r>
            <w:r>
              <w:rPr>
                <w:sz w:val="24"/>
                <w:szCs w:val="24"/>
              </w:rPr>
              <w:t>TRING</w:t>
            </w:r>
          </w:p>
        </w:tc>
        <w:tc>
          <w:tcPr>
            <w:tcW w:w="2674" w:type="dxa"/>
            <w:shd w:val="clear" w:color="auto" w:fill="auto"/>
          </w:tcPr>
          <w:p w:rsidR="00656768" w:rsidRDefault="00EF5DAD" w:rsidP="00455C16">
            <w:pPr>
              <w:spacing w:line="276" w:lineRule="auto"/>
              <w:rPr>
                <w:sz w:val="24"/>
                <w:szCs w:val="24"/>
              </w:rPr>
            </w:pPr>
            <w:r w:rsidRPr="00EF5DAD">
              <w:rPr>
                <w:sz w:val="24"/>
                <w:szCs w:val="24"/>
              </w:rPr>
              <w:t>\"[A-Za-z0-9]*\"</w:t>
            </w:r>
          </w:p>
        </w:tc>
      </w:tr>
      <w:tr w:rsidR="00B72FE0" w:rsidTr="00455C16">
        <w:trPr>
          <w:trHeight w:val="113"/>
        </w:trPr>
        <w:tc>
          <w:tcPr>
            <w:tcW w:w="2930" w:type="dxa"/>
            <w:shd w:val="clear" w:color="auto" w:fill="auto"/>
          </w:tcPr>
          <w:p w:rsidR="00B72FE0" w:rsidRDefault="00B72FE0" w:rsidP="00455C16">
            <w:pPr>
              <w:spacing w:line="276" w:lineRule="auto"/>
              <w:rPr>
                <w:sz w:val="24"/>
                <w:szCs w:val="24"/>
              </w:rPr>
            </w:pPr>
            <w:r>
              <w:rPr>
                <w:sz w:val="24"/>
                <w:szCs w:val="24"/>
              </w:rPr>
              <w:t>“char”</w:t>
            </w:r>
          </w:p>
        </w:tc>
        <w:tc>
          <w:tcPr>
            <w:tcW w:w="2692" w:type="dxa"/>
            <w:shd w:val="clear" w:color="auto" w:fill="auto"/>
          </w:tcPr>
          <w:p w:rsidR="00B72FE0" w:rsidRDefault="00B72FE0" w:rsidP="00455C16">
            <w:pPr>
              <w:spacing w:line="276" w:lineRule="auto"/>
              <w:rPr>
                <w:sz w:val="24"/>
                <w:szCs w:val="24"/>
              </w:rPr>
            </w:pPr>
            <w:r>
              <w:rPr>
                <w:sz w:val="24"/>
                <w:szCs w:val="24"/>
              </w:rPr>
              <w:t>TYPE</w:t>
            </w:r>
          </w:p>
        </w:tc>
        <w:tc>
          <w:tcPr>
            <w:tcW w:w="2674" w:type="dxa"/>
            <w:shd w:val="clear" w:color="auto" w:fill="auto"/>
          </w:tcPr>
          <w:p w:rsidR="00B72FE0" w:rsidRDefault="00B72FE0" w:rsidP="00455C16">
            <w:pPr>
              <w:spacing w:line="276" w:lineRule="auto"/>
              <w:rPr>
                <w:sz w:val="24"/>
                <w:szCs w:val="24"/>
              </w:rPr>
            </w:pPr>
          </w:p>
        </w:tc>
      </w:tr>
      <w:tr w:rsidR="00B72FE0" w:rsidTr="00455C16">
        <w:trPr>
          <w:trHeight w:val="113"/>
        </w:trPr>
        <w:tc>
          <w:tcPr>
            <w:tcW w:w="2930" w:type="dxa"/>
            <w:shd w:val="clear" w:color="auto" w:fill="auto"/>
          </w:tcPr>
          <w:p w:rsidR="00B72FE0" w:rsidRDefault="00B72FE0" w:rsidP="00455C16">
            <w:pPr>
              <w:spacing w:line="276" w:lineRule="auto"/>
              <w:rPr>
                <w:sz w:val="24"/>
                <w:szCs w:val="24"/>
              </w:rPr>
            </w:pPr>
            <w:r>
              <w:rPr>
                <w:sz w:val="24"/>
                <w:szCs w:val="24"/>
              </w:rPr>
              <w:t>“int”</w:t>
            </w:r>
          </w:p>
        </w:tc>
        <w:tc>
          <w:tcPr>
            <w:tcW w:w="2692" w:type="dxa"/>
            <w:shd w:val="clear" w:color="auto" w:fill="auto"/>
          </w:tcPr>
          <w:p w:rsidR="00B72FE0" w:rsidRDefault="00B72FE0" w:rsidP="00455C16">
            <w:pPr>
              <w:spacing w:line="276" w:lineRule="auto"/>
              <w:rPr>
                <w:sz w:val="24"/>
                <w:szCs w:val="24"/>
              </w:rPr>
            </w:pPr>
            <w:r>
              <w:rPr>
                <w:sz w:val="24"/>
                <w:szCs w:val="24"/>
              </w:rPr>
              <w:t>TYPE</w:t>
            </w:r>
          </w:p>
        </w:tc>
        <w:tc>
          <w:tcPr>
            <w:tcW w:w="2674" w:type="dxa"/>
            <w:shd w:val="clear" w:color="auto" w:fill="auto"/>
          </w:tcPr>
          <w:p w:rsidR="00B72FE0" w:rsidRDefault="00B72FE0" w:rsidP="00455C16">
            <w:pPr>
              <w:spacing w:line="276" w:lineRule="auto"/>
              <w:rPr>
                <w:sz w:val="24"/>
                <w:szCs w:val="24"/>
              </w:rPr>
            </w:pPr>
          </w:p>
        </w:tc>
      </w:tr>
      <w:tr w:rsidR="00B72FE0" w:rsidTr="00455C16">
        <w:trPr>
          <w:trHeight w:val="113"/>
        </w:trPr>
        <w:tc>
          <w:tcPr>
            <w:tcW w:w="2930" w:type="dxa"/>
            <w:shd w:val="clear" w:color="auto" w:fill="auto"/>
          </w:tcPr>
          <w:p w:rsidR="00B72FE0" w:rsidRDefault="00B72FE0" w:rsidP="00455C16">
            <w:pPr>
              <w:spacing w:line="276" w:lineRule="auto"/>
              <w:rPr>
                <w:sz w:val="24"/>
                <w:szCs w:val="24"/>
              </w:rPr>
            </w:pPr>
            <w:r>
              <w:rPr>
                <w:sz w:val="24"/>
                <w:szCs w:val="24"/>
              </w:rPr>
              <w:t>“float”</w:t>
            </w:r>
          </w:p>
        </w:tc>
        <w:tc>
          <w:tcPr>
            <w:tcW w:w="2692" w:type="dxa"/>
            <w:shd w:val="clear" w:color="auto" w:fill="auto"/>
          </w:tcPr>
          <w:p w:rsidR="00B72FE0" w:rsidRDefault="00B72FE0" w:rsidP="00455C16">
            <w:pPr>
              <w:spacing w:line="276" w:lineRule="auto"/>
              <w:rPr>
                <w:sz w:val="24"/>
                <w:szCs w:val="24"/>
              </w:rPr>
            </w:pPr>
            <w:r>
              <w:rPr>
                <w:sz w:val="24"/>
                <w:szCs w:val="24"/>
              </w:rPr>
              <w:t>TYPE</w:t>
            </w:r>
          </w:p>
        </w:tc>
        <w:tc>
          <w:tcPr>
            <w:tcW w:w="2674" w:type="dxa"/>
            <w:shd w:val="clear" w:color="auto" w:fill="auto"/>
          </w:tcPr>
          <w:p w:rsidR="00B72FE0" w:rsidRDefault="00B72FE0" w:rsidP="00455C16">
            <w:pPr>
              <w:spacing w:line="276" w:lineRule="auto"/>
              <w:rPr>
                <w:sz w:val="24"/>
                <w:szCs w:val="24"/>
              </w:rPr>
            </w:pPr>
          </w:p>
        </w:tc>
      </w:tr>
      <w:tr w:rsidR="00607F27" w:rsidTr="00455C16">
        <w:trPr>
          <w:trHeight w:val="113"/>
        </w:trPr>
        <w:tc>
          <w:tcPr>
            <w:tcW w:w="2930" w:type="dxa"/>
            <w:shd w:val="clear" w:color="auto" w:fill="auto"/>
          </w:tcPr>
          <w:p w:rsidR="00607F27" w:rsidRDefault="00607F27" w:rsidP="00455C16">
            <w:pPr>
              <w:spacing w:line="276" w:lineRule="auto"/>
              <w:rPr>
                <w:sz w:val="24"/>
                <w:szCs w:val="24"/>
              </w:rPr>
            </w:pPr>
            <w:r>
              <w:rPr>
                <w:sz w:val="24"/>
                <w:szCs w:val="24"/>
              </w:rPr>
              <w:t>"string"</w:t>
            </w:r>
          </w:p>
        </w:tc>
        <w:tc>
          <w:tcPr>
            <w:tcW w:w="2692" w:type="dxa"/>
            <w:shd w:val="clear" w:color="auto" w:fill="auto"/>
          </w:tcPr>
          <w:p w:rsidR="00607F27" w:rsidRDefault="00607F27" w:rsidP="00455C16">
            <w:pPr>
              <w:spacing w:line="276" w:lineRule="auto"/>
              <w:rPr>
                <w:sz w:val="24"/>
                <w:szCs w:val="24"/>
              </w:rPr>
            </w:pPr>
            <w:r>
              <w:rPr>
                <w:rFonts w:hint="eastAsia"/>
                <w:sz w:val="24"/>
                <w:szCs w:val="24"/>
              </w:rPr>
              <w:t>T</w:t>
            </w:r>
            <w:r>
              <w:rPr>
                <w:sz w:val="24"/>
                <w:szCs w:val="24"/>
              </w:rPr>
              <w:t>YPE</w:t>
            </w:r>
          </w:p>
        </w:tc>
        <w:tc>
          <w:tcPr>
            <w:tcW w:w="2674" w:type="dxa"/>
            <w:shd w:val="clear" w:color="auto" w:fill="auto"/>
          </w:tcPr>
          <w:p w:rsidR="00607F27" w:rsidRDefault="00607F27" w:rsidP="00455C16">
            <w:pPr>
              <w:spacing w:line="276" w:lineRule="auto"/>
              <w:rPr>
                <w:sz w:val="24"/>
                <w:szCs w:val="24"/>
              </w:rPr>
            </w:pPr>
          </w:p>
        </w:tc>
      </w:tr>
      <w:tr w:rsidR="00607F27" w:rsidTr="00455C16">
        <w:trPr>
          <w:trHeight w:val="113"/>
        </w:trPr>
        <w:tc>
          <w:tcPr>
            <w:tcW w:w="2930" w:type="dxa"/>
            <w:shd w:val="clear" w:color="auto" w:fill="auto"/>
          </w:tcPr>
          <w:p w:rsidR="00607F27" w:rsidRDefault="00607F27" w:rsidP="00455C16">
            <w:pPr>
              <w:spacing w:line="276" w:lineRule="auto"/>
              <w:rPr>
                <w:sz w:val="24"/>
                <w:szCs w:val="24"/>
              </w:rPr>
            </w:pPr>
            <w:r>
              <w:rPr>
                <w:rFonts w:hint="eastAsia"/>
                <w:sz w:val="24"/>
                <w:szCs w:val="24"/>
              </w:rPr>
              <w:t>"</w:t>
            </w:r>
            <w:r>
              <w:rPr>
                <w:sz w:val="24"/>
                <w:szCs w:val="24"/>
              </w:rPr>
              <w:t>struct"</w:t>
            </w:r>
          </w:p>
        </w:tc>
        <w:tc>
          <w:tcPr>
            <w:tcW w:w="2692" w:type="dxa"/>
            <w:shd w:val="clear" w:color="auto" w:fill="auto"/>
          </w:tcPr>
          <w:p w:rsidR="00607F27" w:rsidRDefault="00607F27" w:rsidP="00455C16">
            <w:pPr>
              <w:spacing w:line="276" w:lineRule="auto"/>
              <w:rPr>
                <w:rFonts w:hint="eastAsia"/>
                <w:sz w:val="24"/>
                <w:szCs w:val="24"/>
              </w:rPr>
            </w:pPr>
            <w:r>
              <w:rPr>
                <w:rFonts w:hint="eastAsia"/>
                <w:sz w:val="24"/>
                <w:szCs w:val="24"/>
              </w:rPr>
              <w:t>T</w:t>
            </w:r>
            <w:r>
              <w:rPr>
                <w:sz w:val="24"/>
                <w:szCs w:val="24"/>
              </w:rPr>
              <w:t>YPE</w:t>
            </w:r>
          </w:p>
        </w:tc>
        <w:tc>
          <w:tcPr>
            <w:tcW w:w="2674" w:type="dxa"/>
            <w:shd w:val="clear" w:color="auto" w:fill="auto"/>
          </w:tcPr>
          <w:p w:rsidR="00607F27" w:rsidRDefault="00607F27" w:rsidP="00455C16">
            <w:pPr>
              <w:spacing w:line="276" w:lineRule="auto"/>
              <w:rPr>
                <w:sz w:val="24"/>
                <w:szCs w:val="24"/>
              </w:rPr>
            </w:pPr>
          </w:p>
        </w:tc>
      </w:tr>
      <w:tr w:rsidR="00B72FE0" w:rsidTr="00455C16">
        <w:trPr>
          <w:trHeight w:val="113"/>
        </w:trPr>
        <w:tc>
          <w:tcPr>
            <w:tcW w:w="2930" w:type="dxa"/>
            <w:shd w:val="clear" w:color="auto" w:fill="auto"/>
          </w:tcPr>
          <w:p w:rsidR="00B72FE0" w:rsidRDefault="00B72FE0" w:rsidP="00455C16">
            <w:pPr>
              <w:spacing w:line="276" w:lineRule="auto"/>
              <w:rPr>
                <w:sz w:val="24"/>
                <w:szCs w:val="24"/>
              </w:rPr>
            </w:pPr>
            <w:r>
              <w:rPr>
                <w:sz w:val="24"/>
                <w:szCs w:val="24"/>
              </w:rPr>
              <w:t>return</w:t>
            </w:r>
          </w:p>
        </w:tc>
        <w:tc>
          <w:tcPr>
            <w:tcW w:w="2692" w:type="dxa"/>
            <w:shd w:val="clear" w:color="auto" w:fill="auto"/>
          </w:tcPr>
          <w:p w:rsidR="00B72FE0" w:rsidRDefault="00B72FE0" w:rsidP="00455C16">
            <w:pPr>
              <w:spacing w:line="276" w:lineRule="auto"/>
              <w:rPr>
                <w:sz w:val="24"/>
                <w:szCs w:val="24"/>
              </w:rPr>
            </w:pPr>
            <w:r>
              <w:rPr>
                <w:sz w:val="24"/>
                <w:szCs w:val="24"/>
              </w:rPr>
              <w:t>RETURN</w:t>
            </w:r>
          </w:p>
        </w:tc>
        <w:tc>
          <w:tcPr>
            <w:tcW w:w="2674" w:type="dxa"/>
            <w:shd w:val="clear" w:color="auto" w:fill="auto"/>
          </w:tcPr>
          <w:p w:rsidR="00B72FE0" w:rsidRDefault="00B72FE0" w:rsidP="00455C16">
            <w:pPr>
              <w:spacing w:line="276" w:lineRule="auto"/>
              <w:rPr>
                <w:sz w:val="24"/>
                <w:szCs w:val="24"/>
              </w:rPr>
            </w:pPr>
          </w:p>
        </w:tc>
      </w:tr>
      <w:tr w:rsidR="00B72FE0" w:rsidTr="00455C16">
        <w:trPr>
          <w:trHeight w:val="113"/>
        </w:trPr>
        <w:tc>
          <w:tcPr>
            <w:tcW w:w="2930" w:type="dxa"/>
            <w:shd w:val="clear" w:color="auto" w:fill="auto"/>
          </w:tcPr>
          <w:p w:rsidR="00B72FE0" w:rsidRDefault="00B72FE0" w:rsidP="00455C16">
            <w:pPr>
              <w:spacing w:line="276" w:lineRule="auto"/>
              <w:rPr>
                <w:sz w:val="24"/>
                <w:szCs w:val="24"/>
              </w:rPr>
            </w:pPr>
            <w:r>
              <w:rPr>
                <w:sz w:val="24"/>
                <w:szCs w:val="24"/>
              </w:rPr>
              <w:t>if</w:t>
            </w:r>
          </w:p>
        </w:tc>
        <w:tc>
          <w:tcPr>
            <w:tcW w:w="2692" w:type="dxa"/>
            <w:shd w:val="clear" w:color="auto" w:fill="auto"/>
          </w:tcPr>
          <w:p w:rsidR="00B72FE0" w:rsidRDefault="00B72FE0" w:rsidP="00455C16">
            <w:pPr>
              <w:spacing w:line="276" w:lineRule="auto"/>
              <w:rPr>
                <w:sz w:val="24"/>
                <w:szCs w:val="24"/>
              </w:rPr>
            </w:pPr>
            <w:r>
              <w:rPr>
                <w:sz w:val="24"/>
                <w:szCs w:val="24"/>
              </w:rPr>
              <w:t>IF</w:t>
            </w:r>
          </w:p>
        </w:tc>
        <w:tc>
          <w:tcPr>
            <w:tcW w:w="2674" w:type="dxa"/>
            <w:shd w:val="clear" w:color="auto" w:fill="auto"/>
          </w:tcPr>
          <w:p w:rsidR="00B72FE0" w:rsidRDefault="00B72FE0" w:rsidP="00455C16">
            <w:pPr>
              <w:spacing w:line="276" w:lineRule="auto"/>
              <w:rPr>
                <w:sz w:val="24"/>
                <w:szCs w:val="24"/>
              </w:rPr>
            </w:pPr>
          </w:p>
        </w:tc>
      </w:tr>
      <w:tr w:rsidR="00B72FE0" w:rsidTr="00455C16">
        <w:trPr>
          <w:trHeight w:val="113"/>
        </w:trPr>
        <w:tc>
          <w:tcPr>
            <w:tcW w:w="2930" w:type="dxa"/>
            <w:shd w:val="clear" w:color="auto" w:fill="auto"/>
          </w:tcPr>
          <w:p w:rsidR="00B72FE0" w:rsidRDefault="00B72FE0" w:rsidP="00455C16">
            <w:pPr>
              <w:spacing w:line="276" w:lineRule="auto"/>
              <w:rPr>
                <w:sz w:val="24"/>
                <w:szCs w:val="24"/>
              </w:rPr>
            </w:pPr>
            <w:r>
              <w:rPr>
                <w:sz w:val="24"/>
                <w:szCs w:val="24"/>
              </w:rPr>
              <w:t>else</w:t>
            </w:r>
          </w:p>
        </w:tc>
        <w:tc>
          <w:tcPr>
            <w:tcW w:w="2692" w:type="dxa"/>
            <w:shd w:val="clear" w:color="auto" w:fill="auto"/>
          </w:tcPr>
          <w:p w:rsidR="00B72FE0" w:rsidRDefault="00B72FE0" w:rsidP="00455C16">
            <w:pPr>
              <w:spacing w:line="276" w:lineRule="auto"/>
              <w:rPr>
                <w:sz w:val="24"/>
                <w:szCs w:val="24"/>
              </w:rPr>
            </w:pPr>
            <w:r>
              <w:rPr>
                <w:sz w:val="24"/>
                <w:szCs w:val="24"/>
              </w:rPr>
              <w:t>ELSE</w:t>
            </w:r>
          </w:p>
        </w:tc>
        <w:tc>
          <w:tcPr>
            <w:tcW w:w="2674" w:type="dxa"/>
            <w:shd w:val="clear" w:color="auto" w:fill="auto"/>
          </w:tcPr>
          <w:p w:rsidR="00B72FE0" w:rsidRDefault="00B72FE0" w:rsidP="00455C16">
            <w:pPr>
              <w:spacing w:line="276" w:lineRule="auto"/>
              <w:rPr>
                <w:sz w:val="24"/>
                <w:szCs w:val="24"/>
              </w:rPr>
            </w:pPr>
          </w:p>
        </w:tc>
      </w:tr>
      <w:tr w:rsidR="00B72FE0" w:rsidTr="00455C16">
        <w:trPr>
          <w:trHeight w:val="113"/>
        </w:trPr>
        <w:tc>
          <w:tcPr>
            <w:tcW w:w="2930" w:type="dxa"/>
            <w:shd w:val="clear" w:color="auto" w:fill="auto"/>
          </w:tcPr>
          <w:p w:rsidR="00B72FE0" w:rsidRDefault="00B72FE0" w:rsidP="00455C16">
            <w:pPr>
              <w:spacing w:line="276" w:lineRule="auto"/>
              <w:rPr>
                <w:sz w:val="24"/>
                <w:szCs w:val="24"/>
              </w:rPr>
            </w:pPr>
            <w:r>
              <w:rPr>
                <w:sz w:val="24"/>
                <w:szCs w:val="24"/>
              </w:rPr>
              <w:t>while</w:t>
            </w:r>
          </w:p>
        </w:tc>
        <w:tc>
          <w:tcPr>
            <w:tcW w:w="2692" w:type="dxa"/>
            <w:shd w:val="clear" w:color="auto" w:fill="auto"/>
          </w:tcPr>
          <w:p w:rsidR="00B72FE0" w:rsidRDefault="00B72FE0" w:rsidP="00455C16">
            <w:pPr>
              <w:spacing w:line="276" w:lineRule="auto"/>
              <w:rPr>
                <w:sz w:val="24"/>
                <w:szCs w:val="24"/>
              </w:rPr>
            </w:pPr>
            <w:r>
              <w:rPr>
                <w:sz w:val="24"/>
                <w:szCs w:val="24"/>
              </w:rPr>
              <w:t>WHILE</w:t>
            </w:r>
          </w:p>
        </w:tc>
        <w:tc>
          <w:tcPr>
            <w:tcW w:w="2674" w:type="dxa"/>
            <w:shd w:val="clear" w:color="auto" w:fill="auto"/>
          </w:tcPr>
          <w:p w:rsidR="00B72FE0" w:rsidRDefault="00B72FE0" w:rsidP="00455C16">
            <w:pPr>
              <w:spacing w:line="276" w:lineRule="auto"/>
              <w:rPr>
                <w:sz w:val="24"/>
                <w:szCs w:val="24"/>
              </w:rPr>
            </w:pPr>
          </w:p>
        </w:tc>
      </w:tr>
      <w:tr w:rsidR="00FB79A8" w:rsidTr="00455C16">
        <w:trPr>
          <w:trHeight w:val="113"/>
        </w:trPr>
        <w:tc>
          <w:tcPr>
            <w:tcW w:w="2930" w:type="dxa"/>
            <w:shd w:val="clear" w:color="auto" w:fill="auto"/>
          </w:tcPr>
          <w:p w:rsidR="00FB79A8" w:rsidRDefault="00FB79A8" w:rsidP="00455C16">
            <w:pPr>
              <w:spacing w:line="276" w:lineRule="auto"/>
              <w:rPr>
                <w:sz w:val="24"/>
                <w:szCs w:val="24"/>
              </w:rPr>
            </w:pPr>
            <w:r>
              <w:rPr>
                <w:rFonts w:hint="eastAsia"/>
                <w:sz w:val="24"/>
                <w:szCs w:val="24"/>
              </w:rPr>
              <w:t>f</w:t>
            </w:r>
            <w:r>
              <w:rPr>
                <w:sz w:val="24"/>
                <w:szCs w:val="24"/>
              </w:rPr>
              <w:t>or</w:t>
            </w:r>
          </w:p>
        </w:tc>
        <w:tc>
          <w:tcPr>
            <w:tcW w:w="2692" w:type="dxa"/>
            <w:shd w:val="clear" w:color="auto" w:fill="auto"/>
          </w:tcPr>
          <w:p w:rsidR="00FB79A8" w:rsidRDefault="00FB79A8" w:rsidP="00455C16">
            <w:pPr>
              <w:spacing w:line="276" w:lineRule="auto"/>
              <w:rPr>
                <w:sz w:val="24"/>
                <w:szCs w:val="24"/>
              </w:rPr>
            </w:pPr>
            <w:r>
              <w:rPr>
                <w:rFonts w:hint="eastAsia"/>
                <w:sz w:val="24"/>
                <w:szCs w:val="24"/>
              </w:rPr>
              <w:t>F</w:t>
            </w:r>
            <w:r>
              <w:rPr>
                <w:sz w:val="24"/>
                <w:szCs w:val="24"/>
              </w:rPr>
              <w:t>OR</w:t>
            </w:r>
          </w:p>
        </w:tc>
        <w:tc>
          <w:tcPr>
            <w:tcW w:w="2674" w:type="dxa"/>
            <w:shd w:val="clear" w:color="auto" w:fill="auto"/>
          </w:tcPr>
          <w:p w:rsidR="00FB79A8" w:rsidRDefault="00FB79A8" w:rsidP="00455C16">
            <w:pPr>
              <w:spacing w:line="276" w:lineRule="auto"/>
              <w:rPr>
                <w:sz w:val="24"/>
                <w:szCs w:val="24"/>
              </w:rPr>
            </w:pPr>
          </w:p>
        </w:tc>
      </w:tr>
      <w:tr w:rsidR="00B72FE0" w:rsidTr="00455C16">
        <w:trPr>
          <w:trHeight w:val="113"/>
        </w:trPr>
        <w:tc>
          <w:tcPr>
            <w:tcW w:w="2930" w:type="dxa"/>
            <w:shd w:val="clear" w:color="auto" w:fill="auto"/>
          </w:tcPr>
          <w:p w:rsidR="00B72FE0" w:rsidRDefault="00B72FE0" w:rsidP="00455C16">
            <w:pPr>
              <w:spacing w:line="276" w:lineRule="auto"/>
              <w:rPr>
                <w:sz w:val="24"/>
                <w:szCs w:val="24"/>
              </w:rPr>
            </w:pPr>
            <w:r>
              <w:rPr>
                <w:sz w:val="24"/>
                <w:szCs w:val="24"/>
              </w:rPr>
              <w:t>id</w:t>
            </w:r>
          </w:p>
        </w:tc>
        <w:tc>
          <w:tcPr>
            <w:tcW w:w="2692" w:type="dxa"/>
            <w:shd w:val="clear" w:color="auto" w:fill="auto"/>
          </w:tcPr>
          <w:p w:rsidR="00B72FE0" w:rsidRDefault="00B72FE0" w:rsidP="00455C16">
            <w:pPr>
              <w:spacing w:line="276" w:lineRule="auto"/>
              <w:rPr>
                <w:sz w:val="24"/>
                <w:szCs w:val="24"/>
              </w:rPr>
            </w:pPr>
            <w:r>
              <w:rPr>
                <w:sz w:val="24"/>
                <w:szCs w:val="24"/>
              </w:rPr>
              <w:t>ID</w:t>
            </w:r>
          </w:p>
        </w:tc>
        <w:tc>
          <w:tcPr>
            <w:tcW w:w="2674" w:type="dxa"/>
            <w:shd w:val="clear" w:color="auto" w:fill="auto"/>
          </w:tcPr>
          <w:p w:rsidR="00B72FE0" w:rsidRDefault="00B72FE0" w:rsidP="00455C16">
            <w:pPr>
              <w:spacing w:line="276" w:lineRule="auto"/>
              <w:rPr>
                <w:sz w:val="24"/>
                <w:szCs w:val="24"/>
              </w:rPr>
            </w:pPr>
            <w:r>
              <w:rPr>
                <w:sz w:val="24"/>
                <w:szCs w:val="24"/>
              </w:rPr>
              <w:t>[A-Za-z][A-Za-z0-9]*</w:t>
            </w:r>
          </w:p>
        </w:tc>
      </w:tr>
      <w:tr w:rsidR="00B72FE0" w:rsidTr="00455C16">
        <w:trPr>
          <w:trHeight w:val="113"/>
        </w:trPr>
        <w:tc>
          <w:tcPr>
            <w:tcW w:w="2930" w:type="dxa"/>
            <w:shd w:val="clear" w:color="auto" w:fill="auto"/>
          </w:tcPr>
          <w:p w:rsidR="00B72FE0" w:rsidRDefault="00B72FE0" w:rsidP="00455C16">
            <w:pPr>
              <w:spacing w:line="276" w:lineRule="auto"/>
              <w:rPr>
                <w:sz w:val="24"/>
                <w:szCs w:val="24"/>
              </w:rPr>
            </w:pPr>
            <w:r>
              <w:rPr>
                <w:sz w:val="24"/>
                <w:szCs w:val="24"/>
              </w:rPr>
              <w:t>“;”</w:t>
            </w:r>
          </w:p>
        </w:tc>
        <w:tc>
          <w:tcPr>
            <w:tcW w:w="2692" w:type="dxa"/>
            <w:shd w:val="clear" w:color="auto" w:fill="auto"/>
          </w:tcPr>
          <w:p w:rsidR="00B72FE0" w:rsidRDefault="00B72FE0" w:rsidP="00455C16">
            <w:pPr>
              <w:spacing w:line="276" w:lineRule="auto"/>
              <w:rPr>
                <w:sz w:val="24"/>
                <w:szCs w:val="24"/>
              </w:rPr>
            </w:pPr>
            <w:r>
              <w:rPr>
                <w:sz w:val="24"/>
                <w:szCs w:val="24"/>
              </w:rPr>
              <w:t>SEMI</w:t>
            </w:r>
          </w:p>
        </w:tc>
        <w:tc>
          <w:tcPr>
            <w:tcW w:w="2674" w:type="dxa"/>
            <w:shd w:val="clear" w:color="auto" w:fill="auto"/>
          </w:tcPr>
          <w:p w:rsidR="00B72FE0" w:rsidRDefault="00B72FE0" w:rsidP="00455C16">
            <w:pPr>
              <w:spacing w:line="276" w:lineRule="auto"/>
              <w:rPr>
                <w:sz w:val="24"/>
                <w:szCs w:val="24"/>
              </w:rPr>
            </w:pPr>
          </w:p>
        </w:tc>
      </w:tr>
      <w:tr w:rsidR="00B72FE0" w:rsidTr="00455C16">
        <w:trPr>
          <w:trHeight w:val="113"/>
        </w:trPr>
        <w:tc>
          <w:tcPr>
            <w:tcW w:w="2930" w:type="dxa"/>
            <w:shd w:val="clear" w:color="auto" w:fill="auto"/>
          </w:tcPr>
          <w:p w:rsidR="00B72FE0" w:rsidRDefault="00B72FE0" w:rsidP="00455C16">
            <w:pPr>
              <w:spacing w:line="276" w:lineRule="auto"/>
              <w:rPr>
                <w:sz w:val="24"/>
                <w:szCs w:val="24"/>
              </w:rPr>
            </w:pPr>
            <w:r>
              <w:rPr>
                <w:sz w:val="24"/>
                <w:szCs w:val="24"/>
              </w:rPr>
              <w:t>“,”</w:t>
            </w:r>
          </w:p>
        </w:tc>
        <w:tc>
          <w:tcPr>
            <w:tcW w:w="2692" w:type="dxa"/>
            <w:shd w:val="clear" w:color="auto" w:fill="auto"/>
          </w:tcPr>
          <w:p w:rsidR="00B72FE0" w:rsidRDefault="00B72FE0" w:rsidP="00455C16">
            <w:pPr>
              <w:spacing w:line="276" w:lineRule="auto"/>
              <w:rPr>
                <w:sz w:val="24"/>
                <w:szCs w:val="24"/>
              </w:rPr>
            </w:pPr>
            <w:r>
              <w:rPr>
                <w:sz w:val="24"/>
                <w:szCs w:val="24"/>
              </w:rPr>
              <w:t>COMMA</w:t>
            </w:r>
          </w:p>
        </w:tc>
        <w:tc>
          <w:tcPr>
            <w:tcW w:w="2674" w:type="dxa"/>
            <w:shd w:val="clear" w:color="auto" w:fill="auto"/>
          </w:tcPr>
          <w:p w:rsidR="00B72FE0" w:rsidRDefault="00B72FE0" w:rsidP="00455C16">
            <w:pPr>
              <w:spacing w:line="276" w:lineRule="auto"/>
              <w:rPr>
                <w:sz w:val="24"/>
                <w:szCs w:val="24"/>
              </w:rPr>
            </w:pPr>
          </w:p>
        </w:tc>
      </w:tr>
      <w:tr w:rsidR="00B72FE0" w:rsidTr="00455C16">
        <w:trPr>
          <w:trHeight w:val="113"/>
        </w:trPr>
        <w:tc>
          <w:tcPr>
            <w:tcW w:w="2930" w:type="dxa"/>
            <w:shd w:val="clear" w:color="auto" w:fill="auto"/>
          </w:tcPr>
          <w:p w:rsidR="00B72FE0" w:rsidRDefault="00B72FE0" w:rsidP="00455C16">
            <w:pPr>
              <w:spacing w:line="276" w:lineRule="auto"/>
              <w:rPr>
                <w:sz w:val="24"/>
                <w:szCs w:val="24"/>
              </w:rPr>
            </w:pPr>
            <w:r>
              <w:rPr>
                <w:sz w:val="24"/>
                <w:szCs w:val="24"/>
              </w:rPr>
              <w:t>"&gt;"|"&lt;"|"&gt;="|"&lt;="|"=="|"!="</w:t>
            </w:r>
          </w:p>
        </w:tc>
        <w:tc>
          <w:tcPr>
            <w:tcW w:w="2692" w:type="dxa"/>
            <w:shd w:val="clear" w:color="auto" w:fill="auto"/>
          </w:tcPr>
          <w:p w:rsidR="00B72FE0" w:rsidRDefault="00B72FE0" w:rsidP="00455C16">
            <w:pPr>
              <w:spacing w:line="276" w:lineRule="auto"/>
              <w:rPr>
                <w:sz w:val="24"/>
                <w:szCs w:val="24"/>
              </w:rPr>
            </w:pPr>
            <w:r>
              <w:rPr>
                <w:sz w:val="24"/>
                <w:szCs w:val="24"/>
              </w:rPr>
              <w:t>RELOP</w:t>
            </w:r>
          </w:p>
        </w:tc>
        <w:tc>
          <w:tcPr>
            <w:tcW w:w="2674" w:type="dxa"/>
            <w:shd w:val="clear" w:color="auto" w:fill="auto"/>
          </w:tcPr>
          <w:p w:rsidR="00B72FE0" w:rsidRDefault="00B72FE0" w:rsidP="00455C16">
            <w:pPr>
              <w:spacing w:line="276" w:lineRule="auto"/>
              <w:rPr>
                <w:sz w:val="24"/>
                <w:szCs w:val="24"/>
              </w:rPr>
            </w:pPr>
          </w:p>
        </w:tc>
      </w:tr>
      <w:tr w:rsidR="00B72FE0" w:rsidTr="00455C16">
        <w:trPr>
          <w:trHeight w:val="113"/>
        </w:trPr>
        <w:tc>
          <w:tcPr>
            <w:tcW w:w="2930" w:type="dxa"/>
            <w:shd w:val="clear" w:color="auto" w:fill="auto"/>
          </w:tcPr>
          <w:p w:rsidR="00B72FE0" w:rsidRDefault="00B72FE0" w:rsidP="00455C16">
            <w:pPr>
              <w:spacing w:line="276" w:lineRule="auto"/>
              <w:rPr>
                <w:sz w:val="24"/>
                <w:szCs w:val="24"/>
              </w:rPr>
            </w:pPr>
            <w:r>
              <w:rPr>
                <w:sz w:val="24"/>
                <w:szCs w:val="24"/>
              </w:rPr>
              <w:t>“=”</w:t>
            </w:r>
          </w:p>
        </w:tc>
        <w:tc>
          <w:tcPr>
            <w:tcW w:w="2692" w:type="dxa"/>
            <w:shd w:val="clear" w:color="auto" w:fill="auto"/>
          </w:tcPr>
          <w:p w:rsidR="00B72FE0" w:rsidRDefault="00B72FE0" w:rsidP="00455C16">
            <w:pPr>
              <w:spacing w:line="276" w:lineRule="auto"/>
              <w:rPr>
                <w:sz w:val="24"/>
                <w:szCs w:val="24"/>
              </w:rPr>
            </w:pPr>
            <w:r>
              <w:rPr>
                <w:sz w:val="24"/>
                <w:szCs w:val="24"/>
              </w:rPr>
              <w:t>ASSIGNOP</w:t>
            </w:r>
          </w:p>
        </w:tc>
        <w:tc>
          <w:tcPr>
            <w:tcW w:w="2674" w:type="dxa"/>
            <w:shd w:val="clear" w:color="auto" w:fill="auto"/>
          </w:tcPr>
          <w:p w:rsidR="00B72FE0" w:rsidRDefault="00B72FE0" w:rsidP="00455C16">
            <w:pPr>
              <w:spacing w:line="276" w:lineRule="auto"/>
              <w:rPr>
                <w:sz w:val="24"/>
                <w:szCs w:val="24"/>
              </w:rPr>
            </w:pPr>
          </w:p>
        </w:tc>
      </w:tr>
      <w:tr w:rsidR="00B72FE0" w:rsidTr="00455C16">
        <w:trPr>
          <w:trHeight w:val="113"/>
        </w:trPr>
        <w:tc>
          <w:tcPr>
            <w:tcW w:w="2930" w:type="dxa"/>
            <w:shd w:val="clear" w:color="auto" w:fill="auto"/>
          </w:tcPr>
          <w:p w:rsidR="00B72FE0" w:rsidRDefault="00B72FE0" w:rsidP="00455C16">
            <w:pPr>
              <w:spacing w:line="276" w:lineRule="auto"/>
              <w:rPr>
                <w:sz w:val="24"/>
                <w:szCs w:val="24"/>
              </w:rPr>
            </w:pPr>
            <w:r>
              <w:rPr>
                <w:sz w:val="24"/>
                <w:szCs w:val="24"/>
              </w:rPr>
              <w:t>“+”</w:t>
            </w:r>
          </w:p>
        </w:tc>
        <w:tc>
          <w:tcPr>
            <w:tcW w:w="2692" w:type="dxa"/>
            <w:shd w:val="clear" w:color="auto" w:fill="auto"/>
          </w:tcPr>
          <w:p w:rsidR="00B72FE0" w:rsidRDefault="00B72FE0" w:rsidP="00455C16">
            <w:pPr>
              <w:spacing w:line="276" w:lineRule="auto"/>
              <w:rPr>
                <w:sz w:val="24"/>
                <w:szCs w:val="24"/>
              </w:rPr>
            </w:pPr>
            <w:r>
              <w:rPr>
                <w:sz w:val="24"/>
                <w:szCs w:val="24"/>
              </w:rPr>
              <w:t>PLUS</w:t>
            </w:r>
          </w:p>
        </w:tc>
        <w:tc>
          <w:tcPr>
            <w:tcW w:w="2674" w:type="dxa"/>
            <w:shd w:val="clear" w:color="auto" w:fill="auto"/>
          </w:tcPr>
          <w:p w:rsidR="00B72FE0" w:rsidRDefault="00B72FE0" w:rsidP="00455C16">
            <w:pPr>
              <w:spacing w:line="276" w:lineRule="auto"/>
              <w:rPr>
                <w:sz w:val="24"/>
                <w:szCs w:val="24"/>
              </w:rPr>
            </w:pPr>
          </w:p>
        </w:tc>
      </w:tr>
      <w:tr w:rsidR="00B72FE0" w:rsidTr="00455C16">
        <w:trPr>
          <w:trHeight w:val="113"/>
        </w:trPr>
        <w:tc>
          <w:tcPr>
            <w:tcW w:w="2930" w:type="dxa"/>
            <w:shd w:val="clear" w:color="auto" w:fill="auto"/>
          </w:tcPr>
          <w:p w:rsidR="00B72FE0" w:rsidRDefault="00B72FE0" w:rsidP="00455C16">
            <w:pPr>
              <w:spacing w:line="276" w:lineRule="auto"/>
              <w:rPr>
                <w:sz w:val="24"/>
                <w:szCs w:val="24"/>
              </w:rPr>
            </w:pPr>
            <w:r>
              <w:rPr>
                <w:sz w:val="24"/>
                <w:szCs w:val="24"/>
              </w:rPr>
              <w:t>“-“</w:t>
            </w:r>
          </w:p>
        </w:tc>
        <w:tc>
          <w:tcPr>
            <w:tcW w:w="2692" w:type="dxa"/>
            <w:shd w:val="clear" w:color="auto" w:fill="auto"/>
          </w:tcPr>
          <w:p w:rsidR="00B72FE0" w:rsidRDefault="00B72FE0" w:rsidP="00455C16">
            <w:pPr>
              <w:spacing w:line="276" w:lineRule="auto"/>
              <w:rPr>
                <w:sz w:val="24"/>
                <w:szCs w:val="24"/>
              </w:rPr>
            </w:pPr>
            <w:r>
              <w:rPr>
                <w:sz w:val="24"/>
                <w:szCs w:val="24"/>
              </w:rPr>
              <w:t>MINUS</w:t>
            </w:r>
          </w:p>
        </w:tc>
        <w:tc>
          <w:tcPr>
            <w:tcW w:w="2674" w:type="dxa"/>
            <w:shd w:val="clear" w:color="auto" w:fill="auto"/>
          </w:tcPr>
          <w:p w:rsidR="00B72FE0" w:rsidRDefault="00B72FE0" w:rsidP="00455C16">
            <w:pPr>
              <w:spacing w:line="276" w:lineRule="auto"/>
              <w:rPr>
                <w:sz w:val="24"/>
                <w:szCs w:val="24"/>
              </w:rPr>
            </w:pPr>
          </w:p>
        </w:tc>
      </w:tr>
      <w:tr w:rsidR="00B72FE0" w:rsidTr="00455C16">
        <w:trPr>
          <w:trHeight w:val="113"/>
        </w:trPr>
        <w:tc>
          <w:tcPr>
            <w:tcW w:w="2930" w:type="dxa"/>
            <w:shd w:val="clear" w:color="auto" w:fill="auto"/>
          </w:tcPr>
          <w:p w:rsidR="00B72FE0" w:rsidRDefault="00B72FE0" w:rsidP="00455C16">
            <w:pPr>
              <w:spacing w:line="276" w:lineRule="auto"/>
              <w:rPr>
                <w:sz w:val="24"/>
                <w:szCs w:val="24"/>
              </w:rPr>
            </w:pPr>
            <w:r>
              <w:rPr>
                <w:sz w:val="24"/>
                <w:szCs w:val="24"/>
              </w:rPr>
              <w:t>“*”</w:t>
            </w:r>
          </w:p>
        </w:tc>
        <w:tc>
          <w:tcPr>
            <w:tcW w:w="2692" w:type="dxa"/>
            <w:shd w:val="clear" w:color="auto" w:fill="auto"/>
          </w:tcPr>
          <w:p w:rsidR="00B72FE0" w:rsidRDefault="00B72FE0" w:rsidP="00455C16">
            <w:pPr>
              <w:spacing w:line="276" w:lineRule="auto"/>
              <w:rPr>
                <w:sz w:val="24"/>
                <w:szCs w:val="24"/>
              </w:rPr>
            </w:pPr>
            <w:r>
              <w:rPr>
                <w:sz w:val="24"/>
                <w:szCs w:val="24"/>
              </w:rPr>
              <w:t>STAR</w:t>
            </w:r>
          </w:p>
        </w:tc>
        <w:tc>
          <w:tcPr>
            <w:tcW w:w="2674" w:type="dxa"/>
            <w:shd w:val="clear" w:color="auto" w:fill="auto"/>
          </w:tcPr>
          <w:p w:rsidR="00B72FE0" w:rsidRDefault="00B72FE0" w:rsidP="00455C16">
            <w:pPr>
              <w:spacing w:line="276" w:lineRule="auto"/>
              <w:rPr>
                <w:sz w:val="24"/>
                <w:szCs w:val="24"/>
              </w:rPr>
            </w:pPr>
          </w:p>
        </w:tc>
      </w:tr>
      <w:tr w:rsidR="00B72FE0" w:rsidTr="00455C16">
        <w:trPr>
          <w:trHeight w:val="113"/>
        </w:trPr>
        <w:tc>
          <w:tcPr>
            <w:tcW w:w="2930" w:type="dxa"/>
            <w:shd w:val="clear" w:color="auto" w:fill="auto"/>
          </w:tcPr>
          <w:p w:rsidR="00B72FE0" w:rsidRDefault="00B72FE0" w:rsidP="00455C16">
            <w:pPr>
              <w:spacing w:line="276" w:lineRule="auto"/>
              <w:rPr>
                <w:sz w:val="24"/>
                <w:szCs w:val="24"/>
              </w:rPr>
            </w:pPr>
            <w:r>
              <w:rPr>
                <w:sz w:val="24"/>
                <w:szCs w:val="24"/>
              </w:rPr>
              <w:t>“/”</w:t>
            </w:r>
          </w:p>
        </w:tc>
        <w:tc>
          <w:tcPr>
            <w:tcW w:w="2692" w:type="dxa"/>
            <w:shd w:val="clear" w:color="auto" w:fill="auto"/>
          </w:tcPr>
          <w:p w:rsidR="00B72FE0" w:rsidRDefault="00B72FE0" w:rsidP="00455C16">
            <w:pPr>
              <w:spacing w:line="276" w:lineRule="auto"/>
              <w:rPr>
                <w:sz w:val="24"/>
                <w:szCs w:val="24"/>
              </w:rPr>
            </w:pPr>
            <w:r>
              <w:rPr>
                <w:sz w:val="24"/>
                <w:szCs w:val="24"/>
              </w:rPr>
              <w:t>DIV</w:t>
            </w:r>
          </w:p>
        </w:tc>
        <w:tc>
          <w:tcPr>
            <w:tcW w:w="2674" w:type="dxa"/>
            <w:shd w:val="clear" w:color="auto" w:fill="auto"/>
          </w:tcPr>
          <w:p w:rsidR="00B72FE0" w:rsidRDefault="00B72FE0" w:rsidP="00455C16">
            <w:pPr>
              <w:spacing w:line="276" w:lineRule="auto"/>
              <w:rPr>
                <w:sz w:val="24"/>
                <w:szCs w:val="24"/>
              </w:rPr>
            </w:pPr>
          </w:p>
        </w:tc>
      </w:tr>
      <w:tr w:rsidR="00B72FE0" w:rsidTr="00455C16">
        <w:trPr>
          <w:trHeight w:val="113"/>
        </w:trPr>
        <w:tc>
          <w:tcPr>
            <w:tcW w:w="2930" w:type="dxa"/>
            <w:shd w:val="clear" w:color="auto" w:fill="auto"/>
          </w:tcPr>
          <w:p w:rsidR="00B72FE0" w:rsidRDefault="00B72FE0" w:rsidP="00455C16">
            <w:pPr>
              <w:spacing w:line="276" w:lineRule="auto"/>
              <w:rPr>
                <w:sz w:val="24"/>
                <w:szCs w:val="24"/>
              </w:rPr>
            </w:pPr>
            <w:r>
              <w:rPr>
                <w:sz w:val="24"/>
                <w:szCs w:val="24"/>
              </w:rPr>
              <w:t>“&amp;&amp;”</w:t>
            </w:r>
          </w:p>
        </w:tc>
        <w:tc>
          <w:tcPr>
            <w:tcW w:w="2692" w:type="dxa"/>
            <w:shd w:val="clear" w:color="auto" w:fill="auto"/>
          </w:tcPr>
          <w:p w:rsidR="00B72FE0" w:rsidRDefault="00B72FE0" w:rsidP="00455C16">
            <w:pPr>
              <w:spacing w:line="276" w:lineRule="auto"/>
              <w:rPr>
                <w:sz w:val="24"/>
                <w:szCs w:val="24"/>
              </w:rPr>
            </w:pPr>
            <w:r>
              <w:rPr>
                <w:sz w:val="24"/>
                <w:szCs w:val="24"/>
              </w:rPr>
              <w:t>AND</w:t>
            </w:r>
          </w:p>
        </w:tc>
        <w:tc>
          <w:tcPr>
            <w:tcW w:w="2674" w:type="dxa"/>
            <w:shd w:val="clear" w:color="auto" w:fill="auto"/>
          </w:tcPr>
          <w:p w:rsidR="00B72FE0" w:rsidRDefault="00B72FE0" w:rsidP="00455C16">
            <w:pPr>
              <w:spacing w:line="276" w:lineRule="auto"/>
              <w:rPr>
                <w:sz w:val="24"/>
                <w:szCs w:val="24"/>
              </w:rPr>
            </w:pPr>
          </w:p>
        </w:tc>
      </w:tr>
      <w:tr w:rsidR="00B72FE0" w:rsidTr="00455C16">
        <w:trPr>
          <w:trHeight w:val="113"/>
        </w:trPr>
        <w:tc>
          <w:tcPr>
            <w:tcW w:w="2930" w:type="dxa"/>
            <w:shd w:val="clear" w:color="auto" w:fill="auto"/>
          </w:tcPr>
          <w:p w:rsidR="00B72FE0" w:rsidRDefault="00B72FE0" w:rsidP="00455C16">
            <w:pPr>
              <w:spacing w:line="276" w:lineRule="auto"/>
              <w:rPr>
                <w:sz w:val="24"/>
                <w:szCs w:val="24"/>
              </w:rPr>
            </w:pPr>
            <w:r>
              <w:rPr>
                <w:sz w:val="24"/>
                <w:szCs w:val="24"/>
              </w:rPr>
              <w:t>“||”</w:t>
            </w:r>
          </w:p>
        </w:tc>
        <w:tc>
          <w:tcPr>
            <w:tcW w:w="2692" w:type="dxa"/>
            <w:shd w:val="clear" w:color="auto" w:fill="auto"/>
          </w:tcPr>
          <w:p w:rsidR="00B72FE0" w:rsidRDefault="00B72FE0" w:rsidP="00455C16">
            <w:pPr>
              <w:spacing w:line="276" w:lineRule="auto"/>
              <w:rPr>
                <w:sz w:val="24"/>
                <w:szCs w:val="24"/>
              </w:rPr>
            </w:pPr>
            <w:r>
              <w:rPr>
                <w:sz w:val="24"/>
                <w:szCs w:val="24"/>
              </w:rPr>
              <w:t>OR</w:t>
            </w:r>
          </w:p>
        </w:tc>
        <w:tc>
          <w:tcPr>
            <w:tcW w:w="2674" w:type="dxa"/>
            <w:shd w:val="clear" w:color="auto" w:fill="auto"/>
          </w:tcPr>
          <w:p w:rsidR="00B72FE0" w:rsidRDefault="00B72FE0" w:rsidP="00455C16">
            <w:pPr>
              <w:spacing w:line="276" w:lineRule="auto"/>
              <w:rPr>
                <w:sz w:val="24"/>
                <w:szCs w:val="24"/>
              </w:rPr>
            </w:pPr>
          </w:p>
        </w:tc>
      </w:tr>
      <w:tr w:rsidR="00573B79" w:rsidTr="00455C16">
        <w:trPr>
          <w:trHeight w:val="113"/>
        </w:trPr>
        <w:tc>
          <w:tcPr>
            <w:tcW w:w="2930" w:type="dxa"/>
            <w:shd w:val="clear" w:color="auto" w:fill="auto"/>
          </w:tcPr>
          <w:p w:rsidR="00573B79" w:rsidRDefault="00573B79" w:rsidP="00455C16">
            <w:pPr>
              <w:spacing w:line="276" w:lineRule="auto"/>
              <w:rPr>
                <w:sz w:val="24"/>
                <w:szCs w:val="24"/>
              </w:rPr>
            </w:pPr>
            <w:r>
              <w:rPr>
                <w:rFonts w:hint="eastAsia"/>
                <w:sz w:val="24"/>
                <w:szCs w:val="24"/>
              </w:rPr>
              <w:t>"</w:t>
            </w:r>
            <w:r>
              <w:rPr>
                <w:sz w:val="24"/>
                <w:szCs w:val="24"/>
              </w:rPr>
              <w:t>."</w:t>
            </w:r>
          </w:p>
        </w:tc>
        <w:tc>
          <w:tcPr>
            <w:tcW w:w="2692" w:type="dxa"/>
            <w:shd w:val="clear" w:color="auto" w:fill="auto"/>
          </w:tcPr>
          <w:p w:rsidR="00573B79" w:rsidRDefault="00573B79" w:rsidP="00455C16">
            <w:pPr>
              <w:spacing w:line="276" w:lineRule="auto"/>
              <w:rPr>
                <w:sz w:val="24"/>
                <w:szCs w:val="24"/>
              </w:rPr>
            </w:pPr>
            <w:r>
              <w:rPr>
                <w:rFonts w:hint="eastAsia"/>
                <w:sz w:val="24"/>
                <w:szCs w:val="24"/>
              </w:rPr>
              <w:t>D</w:t>
            </w:r>
            <w:r>
              <w:rPr>
                <w:sz w:val="24"/>
                <w:szCs w:val="24"/>
              </w:rPr>
              <w:t>OT</w:t>
            </w:r>
          </w:p>
        </w:tc>
        <w:tc>
          <w:tcPr>
            <w:tcW w:w="2674" w:type="dxa"/>
            <w:shd w:val="clear" w:color="auto" w:fill="auto"/>
          </w:tcPr>
          <w:p w:rsidR="00573B79" w:rsidRDefault="00573B79" w:rsidP="00455C16">
            <w:pPr>
              <w:spacing w:line="276" w:lineRule="auto"/>
              <w:rPr>
                <w:sz w:val="24"/>
                <w:szCs w:val="24"/>
              </w:rPr>
            </w:pPr>
          </w:p>
        </w:tc>
      </w:tr>
      <w:tr w:rsidR="00B72FE0" w:rsidTr="00455C16">
        <w:trPr>
          <w:trHeight w:val="113"/>
        </w:trPr>
        <w:tc>
          <w:tcPr>
            <w:tcW w:w="2930" w:type="dxa"/>
            <w:shd w:val="clear" w:color="auto" w:fill="auto"/>
          </w:tcPr>
          <w:p w:rsidR="00B72FE0" w:rsidRDefault="00B72FE0" w:rsidP="00455C16">
            <w:pPr>
              <w:spacing w:line="276" w:lineRule="auto"/>
              <w:rPr>
                <w:sz w:val="24"/>
                <w:szCs w:val="24"/>
              </w:rPr>
            </w:pPr>
            <w:r>
              <w:rPr>
                <w:sz w:val="24"/>
                <w:szCs w:val="24"/>
              </w:rPr>
              <w:t>“!”</w:t>
            </w:r>
          </w:p>
        </w:tc>
        <w:tc>
          <w:tcPr>
            <w:tcW w:w="2692" w:type="dxa"/>
            <w:shd w:val="clear" w:color="auto" w:fill="auto"/>
          </w:tcPr>
          <w:p w:rsidR="00B72FE0" w:rsidRDefault="00B72FE0" w:rsidP="00455C16">
            <w:pPr>
              <w:spacing w:line="276" w:lineRule="auto"/>
              <w:rPr>
                <w:sz w:val="24"/>
                <w:szCs w:val="24"/>
              </w:rPr>
            </w:pPr>
            <w:r>
              <w:rPr>
                <w:sz w:val="24"/>
                <w:szCs w:val="24"/>
              </w:rPr>
              <w:t>NOT</w:t>
            </w:r>
          </w:p>
        </w:tc>
        <w:tc>
          <w:tcPr>
            <w:tcW w:w="2674" w:type="dxa"/>
            <w:shd w:val="clear" w:color="auto" w:fill="auto"/>
          </w:tcPr>
          <w:p w:rsidR="00B72FE0" w:rsidRDefault="00B72FE0" w:rsidP="00455C16">
            <w:pPr>
              <w:spacing w:line="276" w:lineRule="auto"/>
              <w:rPr>
                <w:sz w:val="24"/>
                <w:szCs w:val="24"/>
              </w:rPr>
            </w:pPr>
          </w:p>
        </w:tc>
      </w:tr>
      <w:tr w:rsidR="00B72FE0" w:rsidTr="00455C16">
        <w:trPr>
          <w:trHeight w:val="113"/>
        </w:trPr>
        <w:tc>
          <w:tcPr>
            <w:tcW w:w="2930" w:type="dxa"/>
            <w:shd w:val="clear" w:color="auto" w:fill="auto"/>
          </w:tcPr>
          <w:p w:rsidR="00B72FE0" w:rsidRDefault="00B72FE0" w:rsidP="00455C16">
            <w:pPr>
              <w:spacing w:line="276" w:lineRule="auto"/>
              <w:rPr>
                <w:sz w:val="24"/>
                <w:szCs w:val="24"/>
              </w:rPr>
            </w:pPr>
            <w:r>
              <w:rPr>
                <w:sz w:val="24"/>
                <w:szCs w:val="24"/>
              </w:rPr>
              <w:lastRenderedPageBreak/>
              <w:t>“(”</w:t>
            </w:r>
          </w:p>
        </w:tc>
        <w:tc>
          <w:tcPr>
            <w:tcW w:w="2692" w:type="dxa"/>
            <w:shd w:val="clear" w:color="auto" w:fill="auto"/>
          </w:tcPr>
          <w:p w:rsidR="00B72FE0" w:rsidRDefault="00B72FE0" w:rsidP="00455C16">
            <w:pPr>
              <w:spacing w:line="276" w:lineRule="auto"/>
              <w:rPr>
                <w:sz w:val="24"/>
                <w:szCs w:val="24"/>
              </w:rPr>
            </w:pPr>
            <w:r>
              <w:rPr>
                <w:sz w:val="24"/>
                <w:szCs w:val="24"/>
              </w:rPr>
              <w:t>LP</w:t>
            </w:r>
          </w:p>
        </w:tc>
        <w:tc>
          <w:tcPr>
            <w:tcW w:w="2674" w:type="dxa"/>
            <w:shd w:val="clear" w:color="auto" w:fill="auto"/>
          </w:tcPr>
          <w:p w:rsidR="00B72FE0" w:rsidRDefault="00B72FE0" w:rsidP="00455C16">
            <w:pPr>
              <w:spacing w:line="276" w:lineRule="auto"/>
              <w:rPr>
                <w:sz w:val="24"/>
                <w:szCs w:val="24"/>
              </w:rPr>
            </w:pPr>
          </w:p>
        </w:tc>
      </w:tr>
      <w:tr w:rsidR="00B72FE0" w:rsidTr="00455C16">
        <w:trPr>
          <w:trHeight w:val="113"/>
        </w:trPr>
        <w:tc>
          <w:tcPr>
            <w:tcW w:w="2930" w:type="dxa"/>
            <w:shd w:val="clear" w:color="auto" w:fill="auto"/>
          </w:tcPr>
          <w:p w:rsidR="00B72FE0" w:rsidRDefault="00B72FE0" w:rsidP="00455C16">
            <w:pPr>
              <w:spacing w:line="276" w:lineRule="auto"/>
              <w:rPr>
                <w:sz w:val="24"/>
                <w:szCs w:val="24"/>
              </w:rPr>
            </w:pPr>
            <w:r>
              <w:rPr>
                <w:sz w:val="24"/>
                <w:szCs w:val="24"/>
              </w:rPr>
              <w:t>“)”</w:t>
            </w:r>
          </w:p>
        </w:tc>
        <w:tc>
          <w:tcPr>
            <w:tcW w:w="2692" w:type="dxa"/>
            <w:shd w:val="clear" w:color="auto" w:fill="auto"/>
          </w:tcPr>
          <w:p w:rsidR="00B72FE0" w:rsidRDefault="00B72FE0" w:rsidP="00455C16">
            <w:pPr>
              <w:spacing w:line="276" w:lineRule="auto"/>
              <w:rPr>
                <w:sz w:val="24"/>
                <w:szCs w:val="24"/>
              </w:rPr>
            </w:pPr>
            <w:r>
              <w:rPr>
                <w:sz w:val="24"/>
                <w:szCs w:val="24"/>
              </w:rPr>
              <w:t>RP</w:t>
            </w:r>
          </w:p>
        </w:tc>
        <w:tc>
          <w:tcPr>
            <w:tcW w:w="2674" w:type="dxa"/>
            <w:shd w:val="clear" w:color="auto" w:fill="auto"/>
          </w:tcPr>
          <w:p w:rsidR="00B72FE0" w:rsidRDefault="00B72FE0" w:rsidP="00455C16">
            <w:pPr>
              <w:spacing w:line="276" w:lineRule="auto"/>
              <w:rPr>
                <w:sz w:val="24"/>
                <w:szCs w:val="24"/>
              </w:rPr>
            </w:pPr>
          </w:p>
        </w:tc>
      </w:tr>
      <w:tr w:rsidR="00573B79" w:rsidTr="00455C16">
        <w:trPr>
          <w:trHeight w:val="113"/>
        </w:trPr>
        <w:tc>
          <w:tcPr>
            <w:tcW w:w="2930" w:type="dxa"/>
            <w:shd w:val="clear" w:color="auto" w:fill="auto"/>
          </w:tcPr>
          <w:p w:rsidR="00573B79" w:rsidRDefault="00573B79" w:rsidP="00455C16">
            <w:pPr>
              <w:spacing w:line="276" w:lineRule="auto"/>
              <w:rPr>
                <w:sz w:val="24"/>
                <w:szCs w:val="24"/>
              </w:rPr>
            </w:pPr>
            <w:r>
              <w:rPr>
                <w:rFonts w:hint="eastAsia"/>
                <w:sz w:val="24"/>
                <w:szCs w:val="24"/>
              </w:rPr>
              <w:t>"</w:t>
            </w:r>
            <w:r>
              <w:rPr>
                <w:sz w:val="24"/>
                <w:szCs w:val="24"/>
              </w:rPr>
              <w:t>["</w:t>
            </w:r>
          </w:p>
        </w:tc>
        <w:tc>
          <w:tcPr>
            <w:tcW w:w="2692" w:type="dxa"/>
            <w:shd w:val="clear" w:color="auto" w:fill="auto"/>
          </w:tcPr>
          <w:p w:rsidR="00573B79" w:rsidRDefault="00573B79" w:rsidP="00455C16">
            <w:pPr>
              <w:spacing w:line="276" w:lineRule="auto"/>
              <w:rPr>
                <w:sz w:val="24"/>
                <w:szCs w:val="24"/>
              </w:rPr>
            </w:pPr>
            <w:r>
              <w:rPr>
                <w:rFonts w:hint="eastAsia"/>
                <w:sz w:val="24"/>
                <w:szCs w:val="24"/>
              </w:rPr>
              <w:t>L</w:t>
            </w:r>
            <w:r>
              <w:rPr>
                <w:sz w:val="24"/>
                <w:szCs w:val="24"/>
              </w:rPr>
              <w:t>B</w:t>
            </w:r>
          </w:p>
        </w:tc>
        <w:tc>
          <w:tcPr>
            <w:tcW w:w="2674" w:type="dxa"/>
            <w:shd w:val="clear" w:color="auto" w:fill="auto"/>
          </w:tcPr>
          <w:p w:rsidR="00573B79" w:rsidRDefault="00573B79" w:rsidP="00455C16">
            <w:pPr>
              <w:spacing w:line="276" w:lineRule="auto"/>
              <w:rPr>
                <w:sz w:val="24"/>
                <w:szCs w:val="24"/>
              </w:rPr>
            </w:pPr>
          </w:p>
        </w:tc>
      </w:tr>
      <w:tr w:rsidR="00573B79" w:rsidTr="00455C16">
        <w:trPr>
          <w:trHeight w:val="113"/>
        </w:trPr>
        <w:tc>
          <w:tcPr>
            <w:tcW w:w="2930" w:type="dxa"/>
            <w:shd w:val="clear" w:color="auto" w:fill="auto"/>
          </w:tcPr>
          <w:p w:rsidR="00573B79" w:rsidRDefault="00573B79" w:rsidP="00455C16">
            <w:pPr>
              <w:spacing w:line="276" w:lineRule="auto"/>
              <w:rPr>
                <w:sz w:val="24"/>
                <w:szCs w:val="24"/>
              </w:rPr>
            </w:pPr>
            <w:r>
              <w:rPr>
                <w:rFonts w:hint="eastAsia"/>
                <w:sz w:val="24"/>
                <w:szCs w:val="24"/>
              </w:rPr>
              <w:t>"</w:t>
            </w:r>
            <w:r>
              <w:rPr>
                <w:sz w:val="24"/>
                <w:szCs w:val="24"/>
              </w:rPr>
              <w:t>]"</w:t>
            </w:r>
          </w:p>
        </w:tc>
        <w:tc>
          <w:tcPr>
            <w:tcW w:w="2692" w:type="dxa"/>
            <w:shd w:val="clear" w:color="auto" w:fill="auto"/>
          </w:tcPr>
          <w:p w:rsidR="00573B79" w:rsidRDefault="00573B79" w:rsidP="00455C16">
            <w:pPr>
              <w:spacing w:line="276" w:lineRule="auto"/>
              <w:rPr>
                <w:sz w:val="24"/>
                <w:szCs w:val="24"/>
              </w:rPr>
            </w:pPr>
            <w:r>
              <w:rPr>
                <w:rFonts w:hint="eastAsia"/>
                <w:sz w:val="24"/>
                <w:szCs w:val="24"/>
              </w:rPr>
              <w:t>R</w:t>
            </w:r>
            <w:r>
              <w:rPr>
                <w:sz w:val="24"/>
                <w:szCs w:val="24"/>
              </w:rPr>
              <w:t>B</w:t>
            </w:r>
          </w:p>
        </w:tc>
        <w:tc>
          <w:tcPr>
            <w:tcW w:w="2674" w:type="dxa"/>
            <w:shd w:val="clear" w:color="auto" w:fill="auto"/>
          </w:tcPr>
          <w:p w:rsidR="00573B79" w:rsidRDefault="00573B79" w:rsidP="00455C16">
            <w:pPr>
              <w:spacing w:line="276" w:lineRule="auto"/>
              <w:rPr>
                <w:sz w:val="24"/>
                <w:szCs w:val="24"/>
              </w:rPr>
            </w:pPr>
          </w:p>
        </w:tc>
      </w:tr>
      <w:tr w:rsidR="00B72FE0" w:rsidTr="00455C16">
        <w:trPr>
          <w:trHeight w:val="113"/>
        </w:trPr>
        <w:tc>
          <w:tcPr>
            <w:tcW w:w="2930" w:type="dxa"/>
            <w:shd w:val="clear" w:color="auto" w:fill="auto"/>
          </w:tcPr>
          <w:p w:rsidR="00B72FE0" w:rsidRDefault="00B72FE0" w:rsidP="00455C16">
            <w:pPr>
              <w:spacing w:line="276" w:lineRule="auto"/>
              <w:rPr>
                <w:sz w:val="24"/>
                <w:szCs w:val="24"/>
              </w:rPr>
            </w:pPr>
            <w:r>
              <w:rPr>
                <w:sz w:val="24"/>
                <w:szCs w:val="24"/>
              </w:rPr>
              <w:t>“{”</w:t>
            </w:r>
          </w:p>
        </w:tc>
        <w:tc>
          <w:tcPr>
            <w:tcW w:w="2692" w:type="dxa"/>
            <w:shd w:val="clear" w:color="auto" w:fill="auto"/>
          </w:tcPr>
          <w:p w:rsidR="00B72FE0" w:rsidRDefault="00B72FE0" w:rsidP="00455C16">
            <w:pPr>
              <w:spacing w:line="276" w:lineRule="auto"/>
              <w:rPr>
                <w:sz w:val="24"/>
                <w:szCs w:val="24"/>
              </w:rPr>
            </w:pPr>
            <w:r>
              <w:rPr>
                <w:sz w:val="24"/>
                <w:szCs w:val="24"/>
              </w:rPr>
              <w:t>LC</w:t>
            </w:r>
          </w:p>
        </w:tc>
        <w:tc>
          <w:tcPr>
            <w:tcW w:w="2674" w:type="dxa"/>
            <w:shd w:val="clear" w:color="auto" w:fill="auto"/>
          </w:tcPr>
          <w:p w:rsidR="00B72FE0" w:rsidRDefault="00B72FE0" w:rsidP="00455C16">
            <w:pPr>
              <w:spacing w:line="276" w:lineRule="auto"/>
              <w:rPr>
                <w:sz w:val="24"/>
                <w:szCs w:val="24"/>
              </w:rPr>
            </w:pPr>
          </w:p>
        </w:tc>
      </w:tr>
      <w:tr w:rsidR="00B72FE0" w:rsidTr="00455C16">
        <w:trPr>
          <w:trHeight w:val="113"/>
        </w:trPr>
        <w:tc>
          <w:tcPr>
            <w:tcW w:w="2930" w:type="dxa"/>
            <w:shd w:val="clear" w:color="auto" w:fill="auto"/>
          </w:tcPr>
          <w:p w:rsidR="00B72FE0" w:rsidRDefault="00B72FE0" w:rsidP="00455C16">
            <w:pPr>
              <w:spacing w:line="276" w:lineRule="auto"/>
              <w:rPr>
                <w:sz w:val="24"/>
                <w:szCs w:val="24"/>
              </w:rPr>
            </w:pPr>
            <w:r>
              <w:rPr>
                <w:sz w:val="24"/>
                <w:szCs w:val="24"/>
              </w:rPr>
              <w:t>“}”</w:t>
            </w:r>
          </w:p>
        </w:tc>
        <w:tc>
          <w:tcPr>
            <w:tcW w:w="2692" w:type="dxa"/>
            <w:shd w:val="clear" w:color="auto" w:fill="auto"/>
          </w:tcPr>
          <w:p w:rsidR="00B72FE0" w:rsidRDefault="00B72FE0" w:rsidP="00455C16">
            <w:pPr>
              <w:spacing w:line="276" w:lineRule="auto"/>
              <w:rPr>
                <w:sz w:val="24"/>
                <w:szCs w:val="24"/>
              </w:rPr>
            </w:pPr>
            <w:r>
              <w:rPr>
                <w:sz w:val="24"/>
                <w:szCs w:val="24"/>
              </w:rPr>
              <w:t>RC</w:t>
            </w:r>
          </w:p>
        </w:tc>
        <w:tc>
          <w:tcPr>
            <w:tcW w:w="2674" w:type="dxa"/>
            <w:shd w:val="clear" w:color="auto" w:fill="auto"/>
          </w:tcPr>
          <w:p w:rsidR="00B72FE0" w:rsidRDefault="00B72FE0" w:rsidP="00455C16">
            <w:pPr>
              <w:spacing w:line="276" w:lineRule="auto"/>
              <w:rPr>
                <w:sz w:val="24"/>
                <w:szCs w:val="24"/>
              </w:rPr>
            </w:pPr>
          </w:p>
        </w:tc>
      </w:tr>
      <w:tr w:rsidR="00D66AB3" w:rsidTr="00455C16">
        <w:trPr>
          <w:trHeight w:val="113"/>
        </w:trPr>
        <w:tc>
          <w:tcPr>
            <w:tcW w:w="2930" w:type="dxa"/>
            <w:shd w:val="clear" w:color="auto" w:fill="auto"/>
          </w:tcPr>
          <w:p w:rsidR="00D66AB3" w:rsidRDefault="00D66AB3" w:rsidP="00455C16">
            <w:pPr>
              <w:spacing w:line="276" w:lineRule="auto"/>
              <w:rPr>
                <w:sz w:val="24"/>
                <w:szCs w:val="24"/>
              </w:rPr>
            </w:pPr>
            <w:r w:rsidRPr="00D66AB3">
              <w:rPr>
                <w:sz w:val="24"/>
                <w:szCs w:val="24"/>
              </w:rPr>
              <w:t>"//"[^\n]*</w:t>
            </w:r>
          </w:p>
        </w:tc>
        <w:tc>
          <w:tcPr>
            <w:tcW w:w="2692" w:type="dxa"/>
            <w:shd w:val="clear" w:color="auto" w:fill="auto"/>
          </w:tcPr>
          <w:p w:rsidR="00D66AB3" w:rsidRDefault="00FB15CC" w:rsidP="00455C16">
            <w:pPr>
              <w:spacing w:line="276" w:lineRule="auto"/>
              <w:rPr>
                <w:rFonts w:hint="eastAsia"/>
                <w:sz w:val="24"/>
                <w:szCs w:val="24"/>
              </w:rPr>
            </w:pPr>
            <w:r>
              <w:rPr>
                <w:rFonts w:hint="eastAsia"/>
                <w:sz w:val="24"/>
                <w:szCs w:val="24"/>
              </w:rPr>
              <w:t>注释，无种类码</w:t>
            </w:r>
          </w:p>
        </w:tc>
        <w:tc>
          <w:tcPr>
            <w:tcW w:w="2674" w:type="dxa"/>
            <w:shd w:val="clear" w:color="auto" w:fill="auto"/>
          </w:tcPr>
          <w:p w:rsidR="00D66AB3" w:rsidRDefault="00D66AB3" w:rsidP="00455C16">
            <w:pPr>
              <w:spacing w:line="276" w:lineRule="auto"/>
              <w:rPr>
                <w:sz w:val="24"/>
                <w:szCs w:val="24"/>
              </w:rPr>
            </w:pPr>
          </w:p>
        </w:tc>
      </w:tr>
      <w:tr w:rsidR="00FB15CC" w:rsidTr="00455C16">
        <w:trPr>
          <w:trHeight w:val="113"/>
        </w:trPr>
        <w:tc>
          <w:tcPr>
            <w:tcW w:w="2930" w:type="dxa"/>
            <w:shd w:val="clear" w:color="auto" w:fill="auto"/>
          </w:tcPr>
          <w:p w:rsidR="00FB15CC" w:rsidRPr="00D66AB3" w:rsidRDefault="00FB15CC" w:rsidP="00455C16">
            <w:pPr>
              <w:spacing w:line="276" w:lineRule="auto"/>
              <w:rPr>
                <w:sz w:val="24"/>
                <w:szCs w:val="24"/>
              </w:rPr>
            </w:pPr>
            <w:r w:rsidRPr="00FB15CC">
              <w:rPr>
                <w:sz w:val="24"/>
                <w:szCs w:val="24"/>
              </w:rPr>
              <w:t>"/*"([^\*]|(\*)*[^\*/])*(\*)*"*/"</w:t>
            </w:r>
          </w:p>
        </w:tc>
        <w:tc>
          <w:tcPr>
            <w:tcW w:w="2692" w:type="dxa"/>
            <w:shd w:val="clear" w:color="auto" w:fill="auto"/>
          </w:tcPr>
          <w:p w:rsidR="00FB15CC" w:rsidRDefault="00FB15CC" w:rsidP="00455C16">
            <w:pPr>
              <w:spacing w:line="276" w:lineRule="auto"/>
              <w:rPr>
                <w:rFonts w:hint="eastAsia"/>
                <w:sz w:val="24"/>
                <w:szCs w:val="24"/>
              </w:rPr>
            </w:pPr>
            <w:r>
              <w:rPr>
                <w:rFonts w:hint="eastAsia"/>
                <w:sz w:val="24"/>
                <w:szCs w:val="24"/>
              </w:rPr>
              <w:t>注释，无种类码</w:t>
            </w:r>
          </w:p>
        </w:tc>
        <w:tc>
          <w:tcPr>
            <w:tcW w:w="2674" w:type="dxa"/>
            <w:shd w:val="clear" w:color="auto" w:fill="auto"/>
          </w:tcPr>
          <w:p w:rsidR="00FB15CC" w:rsidRDefault="00FB15CC" w:rsidP="00455C16">
            <w:pPr>
              <w:spacing w:line="276" w:lineRule="auto"/>
              <w:rPr>
                <w:sz w:val="24"/>
                <w:szCs w:val="24"/>
              </w:rPr>
            </w:pPr>
          </w:p>
        </w:tc>
      </w:tr>
    </w:tbl>
    <w:p w:rsidR="005F4EDB" w:rsidRPr="007A6A98" w:rsidRDefault="005F4EDB" w:rsidP="005F4EDB">
      <w:pPr>
        <w:jc w:val="center"/>
        <w:rPr>
          <w:rFonts w:hint="eastAsia"/>
        </w:rPr>
      </w:pPr>
    </w:p>
    <w:p w:rsidR="00553AC1" w:rsidRPr="00C73F6C" w:rsidRDefault="00553AC1" w:rsidP="00C73F6C">
      <w:pPr>
        <w:pStyle w:val="2"/>
      </w:pPr>
      <w:bookmarkStart w:id="6" w:name="_Toc12201948"/>
      <w:r w:rsidRPr="00C73F6C">
        <w:rPr>
          <w:rFonts w:hint="eastAsia"/>
        </w:rPr>
        <w:t>2.2</w:t>
      </w:r>
      <w:r w:rsidRPr="00C73F6C">
        <w:rPr>
          <w:rFonts w:hint="eastAsia"/>
        </w:rPr>
        <w:t>语句文法描述</w:t>
      </w:r>
      <w:bookmarkEnd w:id="6"/>
    </w:p>
    <w:p w:rsidR="00927457" w:rsidRDefault="0055625E" w:rsidP="00C73F6C">
      <w:pPr>
        <w:spacing w:line="300" w:lineRule="auto"/>
        <w:ind w:firstLineChars="200" w:firstLine="480"/>
      </w:pPr>
      <w:r w:rsidRPr="00C73F6C">
        <w:rPr>
          <w:rFonts w:hint="eastAsia"/>
          <w:sz w:val="24"/>
          <w:szCs w:val="24"/>
        </w:rPr>
        <w:t>对语句的文法定义如下代码所示</w:t>
      </w:r>
      <w:r>
        <w:rPr>
          <w:rFonts w:hint="eastAsia"/>
        </w:rPr>
        <w:t>：</w:t>
      </w:r>
    </w:p>
    <w:tbl>
      <w:tblPr>
        <w:tblStyle w:val="af1"/>
        <w:tblW w:w="0" w:type="auto"/>
        <w:tblLook w:val="04A0" w:firstRow="1" w:lastRow="0" w:firstColumn="1" w:lastColumn="0" w:noHBand="0" w:noVBand="1"/>
      </w:tblPr>
      <w:tblGrid>
        <w:gridCol w:w="8296"/>
      </w:tblGrid>
      <w:tr w:rsidR="00126055" w:rsidTr="00126055">
        <w:tc>
          <w:tcPr>
            <w:tcW w:w="8296" w:type="dxa"/>
          </w:tcPr>
          <w:p w:rsidR="00126055" w:rsidRDefault="00126055" w:rsidP="00126055">
            <w:pPr>
              <w:rPr>
                <w:rFonts w:hint="eastAsia"/>
              </w:rPr>
            </w:pPr>
            <w:r>
              <w:rPr>
                <w:rFonts w:hint="eastAsia"/>
              </w:rPr>
              <w:t>program: ExtDefList    {semantic_Analysis0($1);}     /*</w:t>
            </w:r>
            <w:r>
              <w:rPr>
                <w:rFonts w:hint="eastAsia"/>
              </w:rPr>
              <w:t>显示语法树</w:t>
            </w:r>
            <w:r>
              <w:rPr>
                <w:rFonts w:hint="eastAsia"/>
              </w:rPr>
              <w:t>,</w:t>
            </w:r>
            <w:r>
              <w:rPr>
                <w:rFonts w:hint="eastAsia"/>
              </w:rPr>
              <w:t>语义分析</w:t>
            </w:r>
            <w:r>
              <w:rPr>
                <w:rFonts w:hint="eastAsia"/>
              </w:rPr>
              <w:t>:  { display($1,0); semantic_Analysis0($1);} */</w:t>
            </w:r>
          </w:p>
          <w:p w:rsidR="00126055" w:rsidRDefault="00126055" w:rsidP="00126055">
            <w:r>
              <w:t xml:space="preserve">         ;</w:t>
            </w:r>
          </w:p>
          <w:p w:rsidR="00126055" w:rsidRDefault="00126055" w:rsidP="00126055">
            <w:r>
              <w:t>ExtDefList: {$$=NULL;}</w:t>
            </w:r>
          </w:p>
          <w:p w:rsidR="00126055" w:rsidRDefault="00126055" w:rsidP="00126055">
            <w:pPr>
              <w:rPr>
                <w:rFonts w:hint="eastAsia"/>
              </w:rPr>
            </w:pPr>
            <w:r>
              <w:rPr>
                <w:rFonts w:hint="eastAsia"/>
              </w:rPr>
              <w:t xml:space="preserve">          | ExtDef ExtDefList {$$=mknode(EXT_DEF_LIST,$1,$2,NULL,yylineno);}   //</w:t>
            </w:r>
            <w:r>
              <w:rPr>
                <w:rFonts w:hint="eastAsia"/>
              </w:rPr>
              <w:t>每一个</w:t>
            </w:r>
            <w:r>
              <w:rPr>
                <w:rFonts w:hint="eastAsia"/>
              </w:rPr>
              <w:t>EXTDEFLIST</w:t>
            </w:r>
            <w:r>
              <w:rPr>
                <w:rFonts w:hint="eastAsia"/>
              </w:rPr>
              <w:t>的结点，其第</w:t>
            </w:r>
            <w:r>
              <w:rPr>
                <w:rFonts w:hint="eastAsia"/>
              </w:rPr>
              <w:t>1</w:t>
            </w:r>
            <w:r>
              <w:rPr>
                <w:rFonts w:hint="eastAsia"/>
              </w:rPr>
              <w:t>棵子树对应一个外部变量声明或函数</w:t>
            </w:r>
          </w:p>
          <w:p w:rsidR="00126055" w:rsidRDefault="00126055" w:rsidP="00126055">
            <w:r>
              <w:t xml:space="preserve">          ;</w:t>
            </w:r>
          </w:p>
          <w:p w:rsidR="00126055" w:rsidRDefault="00126055" w:rsidP="00126055">
            <w:pPr>
              <w:rPr>
                <w:rFonts w:hint="eastAsia"/>
              </w:rPr>
            </w:pPr>
            <w:r>
              <w:rPr>
                <w:rFonts w:hint="eastAsia"/>
              </w:rPr>
              <w:t>ExtDef:   Specifier ExtDecList SEMI   {$$=mknode(EXT_VAR_DEF,$1,$2,NULL,yylineno);}   //</w:t>
            </w:r>
            <w:r>
              <w:rPr>
                <w:rFonts w:hint="eastAsia"/>
              </w:rPr>
              <w:t>该结点对应一个外部变量声明</w:t>
            </w:r>
          </w:p>
          <w:p w:rsidR="00126055" w:rsidRDefault="00126055" w:rsidP="00126055">
            <w:r>
              <w:t xml:space="preserve">         | StructSpecifier SEMI {$$=mknode(EXT_STRUCT_DEF,$1,NULL,NULL,yylineno);}</w:t>
            </w:r>
          </w:p>
          <w:p w:rsidR="00126055" w:rsidRDefault="00126055" w:rsidP="00126055">
            <w:pPr>
              <w:rPr>
                <w:rFonts w:hint="eastAsia"/>
              </w:rPr>
            </w:pPr>
            <w:r>
              <w:rPr>
                <w:rFonts w:hint="eastAsia"/>
              </w:rPr>
              <w:t xml:space="preserve">         | Specifier FuncDec CompSt    {$$=mknode(FUNC_DEF,$1,$2,$3,yylineno);}         //</w:t>
            </w:r>
            <w:r>
              <w:rPr>
                <w:rFonts w:hint="eastAsia"/>
              </w:rPr>
              <w:t>该结点对应一个函数定义</w:t>
            </w:r>
          </w:p>
          <w:p w:rsidR="00126055" w:rsidRDefault="00126055" w:rsidP="00126055">
            <w:r>
              <w:t xml:space="preserve">         | error SEMI   {$$=NULL;}</w:t>
            </w:r>
          </w:p>
          <w:p w:rsidR="00126055" w:rsidRDefault="00126055" w:rsidP="00126055">
            <w:r>
              <w:t xml:space="preserve">         ;</w:t>
            </w:r>
          </w:p>
          <w:p w:rsidR="00126055" w:rsidRDefault="00126055" w:rsidP="00126055"/>
          <w:p w:rsidR="00126055" w:rsidRDefault="00126055" w:rsidP="00126055">
            <w:pPr>
              <w:rPr>
                <w:rFonts w:hint="eastAsia"/>
              </w:rPr>
            </w:pPr>
            <w:r>
              <w:rPr>
                <w:rFonts w:hint="eastAsia"/>
              </w:rPr>
              <w:t>ExtDecList:  VarDec      {$$=$1;}       /*</w:t>
            </w:r>
            <w:r>
              <w:rPr>
                <w:rFonts w:hint="eastAsia"/>
              </w:rPr>
              <w:t>每一个</w:t>
            </w:r>
            <w:r>
              <w:rPr>
                <w:rFonts w:hint="eastAsia"/>
              </w:rPr>
              <w:t>EXT_DECLIST</w:t>
            </w:r>
            <w:r>
              <w:rPr>
                <w:rFonts w:hint="eastAsia"/>
              </w:rPr>
              <w:t>的结点，其第一棵子树对应一个变量名</w:t>
            </w:r>
            <w:r>
              <w:rPr>
                <w:rFonts w:hint="eastAsia"/>
              </w:rPr>
              <w:t>(ID</w:t>
            </w:r>
            <w:r>
              <w:rPr>
                <w:rFonts w:hint="eastAsia"/>
              </w:rPr>
              <w:t>类型的结点</w:t>
            </w:r>
            <w:r>
              <w:rPr>
                <w:rFonts w:hint="eastAsia"/>
              </w:rPr>
              <w:t>),</w:t>
            </w:r>
            <w:r>
              <w:rPr>
                <w:rFonts w:hint="eastAsia"/>
              </w:rPr>
              <w:t>第二棵子树对应剩下的外部变量名</w:t>
            </w:r>
            <w:r>
              <w:rPr>
                <w:rFonts w:hint="eastAsia"/>
              </w:rPr>
              <w:t>*/</w:t>
            </w:r>
          </w:p>
          <w:p w:rsidR="00126055" w:rsidRDefault="00126055" w:rsidP="00126055">
            <w:r>
              <w:t xml:space="preserve">           | VarDec COMMA ExtDecList {$$=mknode(EXT_DEC_LIST,$1,$3,NULL,yylineno);}</w:t>
            </w:r>
          </w:p>
          <w:p w:rsidR="00126055" w:rsidRDefault="00126055" w:rsidP="00126055">
            <w:r>
              <w:t xml:space="preserve">           ;</w:t>
            </w:r>
          </w:p>
          <w:p w:rsidR="00126055" w:rsidRDefault="00126055" w:rsidP="00126055"/>
          <w:p w:rsidR="00126055" w:rsidRDefault="00126055" w:rsidP="00126055">
            <w:r>
              <w:t>Specifier:  TYPE    {$$=mknode(TYPE,NULL,NULL,NULL,yylineno);strcpy($$-&gt;type_id,$1);if(!strcmp($1, "int"))$$-&gt;type=INT;if(!strcmp($1, "float"))$$-&gt;type=FLOAT;if(!strcmp($1, "char"))$$-&gt;type=CHAR;if(!strcmp($1, "string"))$$-&gt;type=STRING;}</w:t>
            </w:r>
          </w:p>
          <w:p w:rsidR="00126055" w:rsidRDefault="00126055" w:rsidP="00126055">
            <w:r>
              <w:t xml:space="preserve">           | StructSpecifier {$$=$1;}</w:t>
            </w:r>
          </w:p>
          <w:p w:rsidR="00126055" w:rsidRDefault="00126055" w:rsidP="00126055">
            <w:r>
              <w:t xml:space="preserve">           ;</w:t>
            </w:r>
          </w:p>
          <w:p w:rsidR="00126055" w:rsidRDefault="00126055" w:rsidP="00126055"/>
          <w:p w:rsidR="00126055" w:rsidRDefault="00126055" w:rsidP="00126055">
            <w:r>
              <w:lastRenderedPageBreak/>
              <w:t>StructSpecifier: STRUCT OptTag LC DefList RC {$$=mknode(STRUCT_DEF,$2,$4,NULL,yylineno);}</w:t>
            </w:r>
          </w:p>
          <w:p w:rsidR="00126055" w:rsidRDefault="00126055" w:rsidP="00126055">
            <w:r>
              <w:t xml:space="preserve">          | STRUCT OptTag  {$$=mknode(STRUCT_DEC,$2,NULL,NULL,yylineno);}</w:t>
            </w:r>
          </w:p>
          <w:p w:rsidR="00126055" w:rsidRDefault="00126055" w:rsidP="00126055">
            <w:r>
              <w:t xml:space="preserve">          ;</w:t>
            </w:r>
          </w:p>
          <w:p w:rsidR="00126055" w:rsidRDefault="00126055" w:rsidP="00126055"/>
          <w:p w:rsidR="00126055" w:rsidRDefault="00126055" w:rsidP="00126055">
            <w:r>
              <w:t>OptTag: ID {$$=mknode(ID,NULL,NULL,NULL,yylineno);strcpy($$-&gt;type_id,$1);}</w:t>
            </w:r>
          </w:p>
          <w:p w:rsidR="00126055" w:rsidRDefault="00126055" w:rsidP="00126055">
            <w:r>
              <w:t xml:space="preserve">       ;</w:t>
            </w:r>
          </w:p>
          <w:p w:rsidR="00126055" w:rsidRDefault="00126055" w:rsidP="00126055"/>
          <w:p w:rsidR="00126055" w:rsidRDefault="00126055" w:rsidP="00126055">
            <w:pPr>
              <w:rPr>
                <w:rFonts w:hint="eastAsia"/>
              </w:rPr>
            </w:pPr>
            <w:r>
              <w:rPr>
                <w:rFonts w:hint="eastAsia"/>
              </w:rPr>
              <w:t>VarDec:  ID          {$$=mknode(ID,NULL,NULL,NULL,yylineno);strcpy($$-&gt;type_id,$1);}   //ID</w:t>
            </w:r>
            <w:r>
              <w:rPr>
                <w:rFonts w:hint="eastAsia"/>
              </w:rPr>
              <w:t>结点，标识符符号串存放结点的</w:t>
            </w:r>
            <w:r>
              <w:rPr>
                <w:rFonts w:hint="eastAsia"/>
              </w:rPr>
              <w:t>type_id</w:t>
            </w:r>
          </w:p>
          <w:p w:rsidR="00126055" w:rsidRDefault="00126055" w:rsidP="00126055">
            <w:r>
              <w:t xml:space="preserve">        | VarDec LB INT RB {struct node *temp=mknode(INT,NULL,NULL,NULL,yylineno);temp-&gt;type_int=$3;$$=mknode(ARRAY_DEC, $1, temp, NULL,yylineno);}</w:t>
            </w:r>
          </w:p>
          <w:p w:rsidR="00126055" w:rsidRDefault="00126055" w:rsidP="00126055">
            <w:r>
              <w:t xml:space="preserve">         ;</w:t>
            </w:r>
          </w:p>
          <w:p w:rsidR="00126055" w:rsidRDefault="00126055" w:rsidP="00126055"/>
          <w:p w:rsidR="00126055" w:rsidRDefault="00126055" w:rsidP="00126055">
            <w:pPr>
              <w:rPr>
                <w:rFonts w:hint="eastAsia"/>
              </w:rPr>
            </w:pPr>
            <w:r>
              <w:rPr>
                <w:rFonts w:hint="eastAsia"/>
              </w:rPr>
              <w:t>FuncDec: ID LP VarList RP   {$$=mknode(FUNC_DEC,$3,NULL,NULL,yylineno);strcpy($$-&gt;type_id,$1);}//</w:t>
            </w:r>
            <w:r>
              <w:rPr>
                <w:rFonts w:hint="eastAsia"/>
              </w:rPr>
              <w:t>函数名存放在</w:t>
            </w:r>
            <w:r>
              <w:rPr>
                <w:rFonts w:hint="eastAsia"/>
              </w:rPr>
              <w:t>$$-&gt;type_id</w:t>
            </w:r>
          </w:p>
          <w:p w:rsidR="00126055" w:rsidRDefault="00126055" w:rsidP="00126055">
            <w:pPr>
              <w:rPr>
                <w:rFonts w:hint="eastAsia"/>
              </w:rPr>
            </w:pPr>
            <w:r>
              <w:rPr>
                <w:rFonts w:hint="eastAsia"/>
              </w:rPr>
              <w:tab/>
              <w:t>|ID LP  RP   {$$=mknode(FUNC_DEC,NULL,NULL,NULL,yylineno);strcpy($$-&gt;type_id,$1);}//</w:t>
            </w:r>
            <w:r>
              <w:rPr>
                <w:rFonts w:hint="eastAsia"/>
              </w:rPr>
              <w:t>函数名存放在</w:t>
            </w:r>
            <w:r>
              <w:rPr>
                <w:rFonts w:hint="eastAsia"/>
              </w:rPr>
              <w:t>$$-&gt;type_id</w:t>
            </w:r>
          </w:p>
          <w:p w:rsidR="00126055" w:rsidRDefault="00126055" w:rsidP="00126055">
            <w:r>
              <w:t xml:space="preserve">        ;</w:t>
            </w:r>
          </w:p>
          <w:p w:rsidR="00126055" w:rsidRDefault="00126055" w:rsidP="00126055"/>
          <w:p w:rsidR="00126055" w:rsidRDefault="00126055" w:rsidP="00126055">
            <w:r>
              <w:t>VarList: ParamDec  {$$=mknode(PARAM_LIST,$1,NULL,NULL,yylineno);}</w:t>
            </w:r>
          </w:p>
          <w:p w:rsidR="00126055" w:rsidRDefault="00126055" w:rsidP="00126055">
            <w:r>
              <w:t xml:space="preserve">        | ParamDec COMMA  VarList  {$$=mknode(PARAM_LIST,$1,$3,NULL,yylineno);}</w:t>
            </w:r>
          </w:p>
          <w:p w:rsidR="00126055" w:rsidRDefault="00126055" w:rsidP="00126055">
            <w:r>
              <w:t xml:space="preserve">        ;</w:t>
            </w:r>
          </w:p>
          <w:p w:rsidR="00126055" w:rsidRDefault="00126055" w:rsidP="00126055"/>
          <w:p w:rsidR="00126055" w:rsidRDefault="00126055" w:rsidP="00126055">
            <w:r>
              <w:t>ParamDec: Specifier VarDec         {$$=mknode(PARAM_DEC,$1,$2,NULL,yylineno);}</w:t>
            </w:r>
          </w:p>
          <w:p w:rsidR="00126055" w:rsidRDefault="00126055" w:rsidP="00126055">
            <w:r>
              <w:t xml:space="preserve">         ;</w:t>
            </w:r>
          </w:p>
          <w:p w:rsidR="00126055" w:rsidRDefault="00126055" w:rsidP="00126055"/>
          <w:p w:rsidR="00126055" w:rsidRDefault="00126055" w:rsidP="00126055">
            <w:pPr>
              <w:rPr>
                <w:rFonts w:hint="eastAsia"/>
              </w:rPr>
            </w:pPr>
            <w:r>
              <w:rPr>
                <w:rFonts w:hint="eastAsia"/>
              </w:rPr>
              <w:t xml:space="preserve">// </w:t>
            </w:r>
            <w:r>
              <w:rPr>
                <w:rFonts w:hint="eastAsia"/>
              </w:rPr>
              <w:t>定义部分和执行部分</w:t>
            </w:r>
          </w:p>
          <w:p w:rsidR="00126055" w:rsidRDefault="00126055" w:rsidP="00126055">
            <w:r>
              <w:t>CompSt: LC DefList StmList RC    {$$=mknode(COMP_STM,$2,$3,NULL,yylineno);}</w:t>
            </w:r>
          </w:p>
          <w:p w:rsidR="00126055" w:rsidRDefault="00126055" w:rsidP="00126055">
            <w:r>
              <w:t xml:space="preserve">       ;</w:t>
            </w:r>
          </w:p>
          <w:p w:rsidR="00126055" w:rsidRDefault="00126055" w:rsidP="00126055">
            <w:r>
              <w:t>StmList: {$$=NULL; }</w:t>
            </w:r>
          </w:p>
          <w:p w:rsidR="00126055" w:rsidRDefault="00126055" w:rsidP="00126055">
            <w:r>
              <w:t xml:space="preserve">        | Stmt StmList  {$$=mknode(STM_LIST,$1,$2,NULL,yylineno);}</w:t>
            </w:r>
          </w:p>
          <w:p w:rsidR="00126055" w:rsidRDefault="00126055" w:rsidP="00126055">
            <w:r>
              <w:t xml:space="preserve">        ;</w:t>
            </w:r>
          </w:p>
          <w:p w:rsidR="00126055" w:rsidRDefault="00126055" w:rsidP="00126055">
            <w:r>
              <w:t>Stmt:   Exp SEMI    {$$=mknode(EXP_STMT,$1,NULL,NULL,yylineno);}</w:t>
            </w:r>
          </w:p>
          <w:p w:rsidR="00126055" w:rsidRDefault="00126055" w:rsidP="00126055">
            <w:pPr>
              <w:rPr>
                <w:rFonts w:hint="eastAsia"/>
              </w:rPr>
            </w:pPr>
            <w:r>
              <w:rPr>
                <w:rFonts w:hint="eastAsia"/>
              </w:rPr>
              <w:t xml:space="preserve">      | CompSt      {$$=$1;}      //</w:t>
            </w:r>
            <w:r>
              <w:rPr>
                <w:rFonts w:hint="eastAsia"/>
              </w:rPr>
              <w:t>复合语句结点直接最为语句结点，不再生成新的结点</w:t>
            </w:r>
          </w:p>
          <w:p w:rsidR="00126055" w:rsidRDefault="00126055" w:rsidP="00126055">
            <w:r>
              <w:t xml:space="preserve">      | RETURN Exp SEMI   {$$=mknode(RETURN,$2,NULL,NULL,yylineno);}</w:t>
            </w:r>
          </w:p>
          <w:p w:rsidR="00126055" w:rsidRDefault="00126055" w:rsidP="00126055">
            <w:r>
              <w:t xml:space="preserve">      | IF LP Exp RP Stmt %prec LOWER_THEN_ELSE   {$$=mknode(IF_THEN,$3,$5,NULL,yylineno);}</w:t>
            </w:r>
          </w:p>
          <w:p w:rsidR="00126055" w:rsidRDefault="00126055" w:rsidP="00126055">
            <w:r>
              <w:lastRenderedPageBreak/>
              <w:t xml:space="preserve">      | IF LP Exp RP Stmt ELSE Stmt   {$$=mknode(IF_THEN_ELSE,$3,$5,$7,yylineno);}</w:t>
            </w:r>
          </w:p>
          <w:p w:rsidR="00126055" w:rsidRDefault="00126055" w:rsidP="00126055">
            <w:r>
              <w:t xml:space="preserve">      | WHILE LP Exp RP Stmt {$$=mknode(WHILE,$3,$5,NULL,yylineno);}</w:t>
            </w:r>
          </w:p>
          <w:p w:rsidR="00126055" w:rsidRDefault="00126055" w:rsidP="00126055">
            <w:r>
              <w:t xml:space="preserve">      | FOR LP ForDec RP Stmt {$$=mknode(FOR,$3,$5,NULL,yylineno);}</w:t>
            </w:r>
          </w:p>
          <w:p w:rsidR="00126055" w:rsidRDefault="00126055" w:rsidP="00126055">
            <w:r>
              <w:t xml:space="preserve">      ;</w:t>
            </w:r>
          </w:p>
          <w:p w:rsidR="00126055" w:rsidRDefault="00126055" w:rsidP="00126055"/>
          <w:p w:rsidR="00126055" w:rsidRDefault="00126055" w:rsidP="00126055">
            <w:r>
              <w:t>ForDec: Exp SEMI Exp SEMI Exp {$$=mknode(FOR_DEC,$1,$3,$5,yylineno);}</w:t>
            </w:r>
          </w:p>
          <w:p w:rsidR="00126055" w:rsidRDefault="00126055" w:rsidP="00126055">
            <w:r>
              <w:t xml:space="preserve">       | SEMI Exp SEMI {$$=mknode(FOR_DEC,NULL,$2,NULL,yylineno);}</w:t>
            </w:r>
          </w:p>
          <w:p w:rsidR="00126055" w:rsidRDefault="00126055" w:rsidP="00126055">
            <w:r>
              <w:t xml:space="preserve">       ;</w:t>
            </w:r>
          </w:p>
          <w:p w:rsidR="00126055" w:rsidRDefault="00126055" w:rsidP="00126055"/>
          <w:p w:rsidR="00126055" w:rsidRDefault="00126055" w:rsidP="00126055">
            <w:r>
              <w:t>DefList: {$$=NULL; }</w:t>
            </w:r>
          </w:p>
          <w:p w:rsidR="00126055" w:rsidRDefault="00126055" w:rsidP="00126055">
            <w:r>
              <w:t xml:space="preserve">        | Def DefList {$$=mknode(DEF_LIST,$1,$2,NULL,yylineno);}</w:t>
            </w:r>
          </w:p>
          <w:p w:rsidR="00126055" w:rsidRDefault="00126055" w:rsidP="00126055">
            <w:r>
              <w:t xml:space="preserve">        ;</w:t>
            </w:r>
          </w:p>
          <w:p w:rsidR="00126055" w:rsidRDefault="00126055" w:rsidP="00126055">
            <w:r>
              <w:t>Def:    Specifier DecList SEMI {$$=mknode(VAR_DEF,$1,$2,NULL,yylineno);}</w:t>
            </w:r>
          </w:p>
          <w:p w:rsidR="00126055" w:rsidRDefault="00126055" w:rsidP="00126055">
            <w:r>
              <w:t xml:space="preserve">        ;</w:t>
            </w:r>
          </w:p>
          <w:p w:rsidR="00126055" w:rsidRDefault="00126055" w:rsidP="00126055">
            <w:r>
              <w:t>DecList: Dec  {$$=mknode(DEC_LIST,$1,NULL,NULL,yylineno);}</w:t>
            </w:r>
          </w:p>
          <w:p w:rsidR="00126055" w:rsidRDefault="00126055" w:rsidP="00126055">
            <w:r>
              <w:t xml:space="preserve">       | Dec COMMA DecList  {$$=mknode(DEC_LIST,$1,$3,NULL,yylineno);}</w:t>
            </w:r>
          </w:p>
          <w:p w:rsidR="00126055" w:rsidRDefault="00126055" w:rsidP="00126055">
            <w:r>
              <w:tab/>
              <w:t>;</w:t>
            </w:r>
          </w:p>
          <w:p w:rsidR="00126055" w:rsidRDefault="00126055" w:rsidP="00126055">
            <w:r>
              <w:t>Dec:     VarDec  {$$=$1;}</w:t>
            </w:r>
          </w:p>
          <w:p w:rsidR="00126055" w:rsidRDefault="00126055" w:rsidP="00126055">
            <w:r>
              <w:t xml:space="preserve">       | VarDec ASSIGNOP Exp  {$$=mknode(ASSIGNOP,$1,$3,NULL,yylineno);strcpy($$-&gt;type_id,"ASSIGNOP");}</w:t>
            </w:r>
          </w:p>
          <w:p w:rsidR="00126055" w:rsidRDefault="00126055" w:rsidP="00126055">
            <w:r>
              <w:t xml:space="preserve">       ;</w:t>
            </w:r>
          </w:p>
          <w:p w:rsidR="00126055" w:rsidRDefault="00126055" w:rsidP="00126055">
            <w:pPr>
              <w:rPr>
                <w:rFonts w:hint="eastAsia"/>
              </w:rPr>
            </w:pPr>
            <w:r>
              <w:rPr>
                <w:rFonts w:hint="eastAsia"/>
              </w:rPr>
              <w:t>Exp:    Exp ASSIGNOP Exp {$$=mknode(ASSIGNOP,$1,$3,NULL,yylineno);strcpy($$-&gt;type_id,"ASSIGNOP");}//$$</w:t>
            </w:r>
            <w:r>
              <w:rPr>
                <w:rFonts w:hint="eastAsia"/>
              </w:rPr>
              <w:t>结点</w:t>
            </w:r>
            <w:r>
              <w:rPr>
                <w:rFonts w:hint="eastAsia"/>
              </w:rPr>
              <w:t>type_id</w:t>
            </w:r>
            <w:r>
              <w:rPr>
                <w:rFonts w:hint="eastAsia"/>
              </w:rPr>
              <w:t>空置未用，正好存放运算符</w:t>
            </w:r>
          </w:p>
          <w:p w:rsidR="00126055" w:rsidRDefault="00126055" w:rsidP="00126055">
            <w:r>
              <w:t xml:space="preserve">      | Exp AND Exp   {$$=mknode(AND,$1,$3,NULL,yylineno);strcpy($$-&gt;type_id,"AND");}</w:t>
            </w:r>
          </w:p>
          <w:p w:rsidR="00126055" w:rsidRDefault="00126055" w:rsidP="00126055">
            <w:r>
              <w:t xml:space="preserve">      | Exp OR Exp    {$$=mknode(OR,$1,$3,NULL,yylineno);strcpy($$-&gt;type_id,"OR");}</w:t>
            </w:r>
          </w:p>
          <w:p w:rsidR="00126055" w:rsidRDefault="00126055" w:rsidP="00126055">
            <w:pPr>
              <w:rPr>
                <w:rFonts w:hint="eastAsia"/>
              </w:rPr>
            </w:pPr>
            <w:r>
              <w:rPr>
                <w:rFonts w:hint="eastAsia"/>
              </w:rPr>
              <w:t xml:space="preserve">      | Exp RELOP Exp {$$=mknode(RELOP,$1,$3,NULL,yylineno);strcpy($$-&gt;type_id,$2);}  //</w:t>
            </w:r>
            <w:r>
              <w:rPr>
                <w:rFonts w:hint="eastAsia"/>
              </w:rPr>
              <w:t>词法分析关系运算符号自身值保存在</w:t>
            </w:r>
            <w:r>
              <w:rPr>
                <w:rFonts w:hint="eastAsia"/>
              </w:rPr>
              <w:t>$2</w:t>
            </w:r>
            <w:r>
              <w:rPr>
                <w:rFonts w:hint="eastAsia"/>
              </w:rPr>
              <w:t>中</w:t>
            </w:r>
          </w:p>
          <w:p w:rsidR="00126055" w:rsidRDefault="00126055" w:rsidP="00126055">
            <w:r>
              <w:t xml:space="preserve">      | Exp PLUS Exp  {$$=mknode(PLUS,$1,$3,NULL,yylineno);strcpy($$-&gt;type_id,"PLUS");}</w:t>
            </w:r>
          </w:p>
          <w:p w:rsidR="00126055" w:rsidRDefault="00126055" w:rsidP="00126055">
            <w:r>
              <w:t xml:space="preserve">      | Exp PLUS PLUS  {$$=mknode(PLUS_ONE,$1,NULL,NULL,yylineno);strcpy($$-&gt;type_id,"PLUS_ONE");}</w:t>
            </w:r>
          </w:p>
          <w:p w:rsidR="00126055" w:rsidRDefault="00126055" w:rsidP="00126055">
            <w:r>
              <w:t xml:space="preserve">      | Exp PLUS ASSIGNOP Exp {$$=mknode(ASSIGNOP_PLUS,$1,$4,NULL,yylineno);strcpy($$-&gt;type_id,"ASSIGNOP_PLUS");}</w:t>
            </w:r>
          </w:p>
          <w:p w:rsidR="00126055" w:rsidRDefault="00126055" w:rsidP="00126055">
            <w:r>
              <w:t xml:space="preserve">      | Exp MINUS Exp {$$=mknode(MINUS,$1,$3,NULL,yylineno);strcpy($$-&gt;type_id,"MINUS");}</w:t>
            </w:r>
          </w:p>
          <w:p w:rsidR="00126055" w:rsidRDefault="00126055" w:rsidP="00126055">
            <w:r>
              <w:t xml:space="preserve">      | Exp MINUS MINUS  {$$=mknode(MINUS_ONE,$1,NULL,NULL,yylineno);strcpy($$-&gt;type_id,"MINUS_ONE");}</w:t>
            </w:r>
          </w:p>
          <w:p w:rsidR="00126055" w:rsidRDefault="00126055" w:rsidP="00126055">
            <w:r>
              <w:t xml:space="preserve">      | Exp MINUS ASSIGNOP Exp {$$=mknode(ASSIGNOP_MINUS,$1,$4,NULL,yylineno);strcpy($$-&gt;type_id,"ASSIGNOP_MINUS");}</w:t>
            </w:r>
          </w:p>
          <w:p w:rsidR="00126055" w:rsidRDefault="00126055" w:rsidP="00126055">
            <w:r>
              <w:lastRenderedPageBreak/>
              <w:t xml:space="preserve">      | Exp STAR Exp  {$$=mknode(STAR,$1,$3,NULL,yylineno);strcpy($$-&gt;type_id,"STAR");}</w:t>
            </w:r>
          </w:p>
          <w:p w:rsidR="00126055" w:rsidRDefault="00126055" w:rsidP="00126055">
            <w:r>
              <w:t xml:space="preserve">      | Exp STAR ASSIGNOP Exp {$$=mknode(ASSIGNOP_STAR,$1,$4,NULL,yylineno);strcpy($$-&gt;type_id,"ASSIGNOP_STAR");}</w:t>
            </w:r>
          </w:p>
          <w:p w:rsidR="00126055" w:rsidRDefault="00126055" w:rsidP="00126055">
            <w:r>
              <w:t xml:space="preserve">      | Exp DIV Exp   {$$=mknode(DIV,$1,$3,NULL,yylineno);strcpy($$-&gt;type_id,"DIV");}</w:t>
            </w:r>
          </w:p>
          <w:p w:rsidR="00126055" w:rsidRDefault="00126055" w:rsidP="00126055">
            <w:r>
              <w:t xml:space="preserve">      | Exp DIV ASSIGNOP Exp {$$=mknode(ASSIGNOP_DIV,$1,$4,NULL,yylineno);strcpy($$-&gt;type_id,"ASSIGNOP_DIV");}</w:t>
            </w:r>
          </w:p>
          <w:p w:rsidR="00126055" w:rsidRDefault="00126055" w:rsidP="00126055">
            <w:r>
              <w:t xml:space="preserve">      | LP Exp RP     {$$=$2;}</w:t>
            </w:r>
          </w:p>
          <w:p w:rsidR="00126055" w:rsidRDefault="00126055" w:rsidP="00126055">
            <w:r>
              <w:t xml:space="preserve">      | MINUS Exp %prec UMINUS   {$$=mknode(UMINUS,$2,NULL,NULL,yylineno);strcpy($$-&gt;type_id,"UMINUS");}</w:t>
            </w:r>
          </w:p>
          <w:p w:rsidR="00126055" w:rsidRDefault="00126055" w:rsidP="00126055">
            <w:r>
              <w:t xml:space="preserve">      | NOT Exp       {$$=mknode(NOT,$2,NULL,NULL,yylineno);strcpy($$-&gt;type_id,"NOT");}</w:t>
            </w:r>
          </w:p>
          <w:p w:rsidR="00126055" w:rsidRDefault="00126055" w:rsidP="00126055">
            <w:r>
              <w:t xml:space="preserve">      | ID LP Args RP {$$=mknode(FUNC_CALL,$3,NULL,NULL,yylineno);strcpy($$-&gt;type_id,$1);}</w:t>
            </w:r>
          </w:p>
          <w:p w:rsidR="00126055" w:rsidRDefault="00126055" w:rsidP="00126055">
            <w:r>
              <w:t xml:space="preserve">      | ID LP RP      {$$=mknode(FUNC_CALL,NULL,NULL,NULL,yylineno);strcpy($$-&gt;type_id,$1);}</w:t>
            </w:r>
          </w:p>
          <w:p w:rsidR="00126055" w:rsidRDefault="00126055" w:rsidP="00126055">
            <w:r>
              <w:t xml:space="preserve">      | Exp LB Exp RB {$$=mknode(EXP_ARRAY,$1,$3,NULL,yylineno);}</w:t>
            </w:r>
          </w:p>
          <w:p w:rsidR="00126055" w:rsidRDefault="00126055" w:rsidP="00126055">
            <w:r>
              <w:t xml:space="preserve">      | Exp DOT ID    {struct node *temp=mknode(ID,NULL,NULL,NULL,yylineno);strcpy($$-&gt;type_id,$3);$$=mknode(EXP_ELE,$1,temp,NULL,yylineno);}</w:t>
            </w:r>
          </w:p>
          <w:p w:rsidR="00126055" w:rsidRDefault="00126055" w:rsidP="00126055">
            <w:r>
              <w:t xml:space="preserve">      | ID            {$$=mknode(ID,NULL,NULL,NULL,yylineno);strcpy($$-&gt;type_id,$1);}</w:t>
            </w:r>
          </w:p>
          <w:p w:rsidR="00126055" w:rsidRDefault="00126055" w:rsidP="00126055">
            <w:r>
              <w:t xml:space="preserve">      | INT           {$$=mknode(INT,NULL,NULL,NULL,yylineno);$$-&gt;type_int=$1;$$-&gt;type=INT;}</w:t>
            </w:r>
          </w:p>
          <w:p w:rsidR="00126055" w:rsidRDefault="00126055" w:rsidP="00126055">
            <w:r>
              <w:t xml:space="preserve">      | FLOAT         {$$=mknode(FLOAT,NULL,NULL,NULL,yylineno);$$-&gt;type_float=$1;$$-&gt;type=FLOAT;}</w:t>
            </w:r>
          </w:p>
          <w:p w:rsidR="00126055" w:rsidRDefault="00126055" w:rsidP="00126055">
            <w:r>
              <w:t xml:space="preserve">      | CHAR           {$$=mknode(CHAR,NULL,NULL,NULL,yylineno);$$-&gt;type_char=$1;$$-&gt;type=CHAR;}</w:t>
            </w:r>
          </w:p>
          <w:p w:rsidR="00126055" w:rsidRDefault="00126055" w:rsidP="00126055">
            <w:r>
              <w:t xml:space="preserve">      | STRING         {$$=mknode(STRING,NULL,NULL,NULL,yylineno);strcpy($$-&gt;type_string,$1);$$-&gt;type=STRING;}</w:t>
            </w:r>
          </w:p>
          <w:p w:rsidR="00126055" w:rsidRDefault="00126055" w:rsidP="00126055">
            <w:r>
              <w:t xml:space="preserve">      ;</w:t>
            </w:r>
          </w:p>
          <w:p w:rsidR="00126055" w:rsidRDefault="00126055" w:rsidP="00126055"/>
          <w:p w:rsidR="00126055" w:rsidRDefault="00126055" w:rsidP="00126055">
            <w:r>
              <w:t>Args:    Exp COMMA Args    {$$=mknode(ARGS,$1,$3,NULL,yylineno);}</w:t>
            </w:r>
          </w:p>
          <w:p w:rsidR="00126055" w:rsidRDefault="00126055" w:rsidP="00126055">
            <w:r>
              <w:t xml:space="preserve">       | Exp               {$$=mknode(ARGS,$1,NULL,NULL,yylineno);}</w:t>
            </w:r>
          </w:p>
          <w:p w:rsidR="00126055" w:rsidRDefault="00126055" w:rsidP="00126055">
            <w:pPr>
              <w:rPr>
                <w:rFonts w:hint="eastAsia"/>
              </w:rPr>
            </w:pPr>
            <w:r>
              <w:t xml:space="preserve">       ;</w:t>
            </w:r>
          </w:p>
        </w:tc>
      </w:tr>
    </w:tbl>
    <w:p w:rsidR="0055625E" w:rsidRPr="00927457" w:rsidRDefault="0055625E" w:rsidP="00927457">
      <w:pPr>
        <w:rPr>
          <w:rFonts w:hint="eastAsia"/>
        </w:rPr>
      </w:pPr>
    </w:p>
    <w:p w:rsidR="00553AC1" w:rsidRPr="00805DC5" w:rsidRDefault="00553AC1" w:rsidP="00805DC5">
      <w:pPr>
        <w:pStyle w:val="2"/>
      </w:pPr>
      <w:bookmarkStart w:id="7" w:name="_Toc12201949"/>
      <w:r w:rsidRPr="00805DC5">
        <w:rPr>
          <w:rFonts w:hint="eastAsia"/>
        </w:rPr>
        <w:lastRenderedPageBreak/>
        <w:t xml:space="preserve">2.3 </w:t>
      </w:r>
      <w:r w:rsidRPr="00805DC5">
        <w:rPr>
          <w:rFonts w:hint="eastAsia"/>
        </w:rPr>
        <w:t>符号表结构</w:t>
      </w:r>
      <w:r w:rsidR="006545E1" w:rsidRPr="00805DC5">
        <w:rPr>
          <w:rFonts w:hint="eastAsia"/>
        </w:rPr>
        <w:t>描述</w:t>
      </w:r>
      <w:bookmarkEnd w:id="7"/>
    </w:p>
    <w:p w:rsidR="00927457" w:rsidRPr="00025DA4" w:rsidRDefault="00A61FBE" w:rsidP="00025DA4">
      <w:pPr>
        <w:spacing w:line="300" w:lineRule="auto"/>
        <w:ind w:firstLineChars="200" w:firstLine="480"/>
        <w:rPr>
          <w:sz w:val="24"/>
          <w:szCs w:val="24"/>
        </w:rPr>
      </w:pPr>
      <w:r w:rsidRPr="00025DA4">
        <w:rPr>
          <w:rFonts w:hint="eastAsia"/>
          <w:sz w:val="24"/>
          <w:szCs w:val="24"/>
        </w:rPr>
        <w:t>这里采用的是单表组织形式来实现符号表，用一个符号栈来表示当前在作用域内的符号，每当有一个新的符号出现，则将其属性压栈到符号栈中，当符号出作用域则立即将这个符号弹出符号栈。</w:t>
      </w:r>
    </w:p>
    <w:p w:rsidR="006E634E" w:rsidRPr="00025DA4" w:rsidRDefault="006E634E" w:rsidP="00025DA4">
      <w:pPr>
        <w:spacing w:line="300" w:lineRule="auto"/>
        <w:ind w:firstLineChars="200" w:firstLine="480"/>
        <w:rPr>
          <w:rFonts w:hint="eastAsia"/>
          <w:sz w:val="24"/>
          <w:szCs w:val="24"/>
        </w:rPr>
      </w:pPr>
      <w:r w:rsidRPr="00025DA4">
        <w:rPr>
          <w:rFonts w:hint="eastAsia"/>
          <w:sz w:val="24"/>
          <w:szCs w:val="24"/>
        </w:rPr>
        <w:t>符号表的属性列包括：</w:t>
      </w:r>
      <w:r w:rsidR="003A5150" w:rsidRPr="00025DA4">
        <w:rPr>
          <w:rFonts w:hint="eastAsia"/>
          <w:sz w:val="24"/>
          <w:szCs w:val="24"/>
        </w:rPr>
        <w:t>变量名、别名、层号、类型、标记以及偏移量。</w:t>
      </w:r>
      <w:r w:rsidR="00A34889" w:rsidRPr="00025DA4">
        <w:rPr>
          <w:rFonts w:hint="eastAsia"/>
          <w:sz w:val="24"/>
          <w:szCs w:val="24"/>
        </w:rPr>
        <w:t>别名在后续的实验步骤中将会用到</w:t>
      </w:r>
      <w:r w:rsidR="00DD0648" w:rsidRPr="00025DA4">
        <w:rPr>
          <w:rFonts w:hint="eastAsia"/>
          <w:sz w:val="24"/>
          <w:szCs w:val="24"/>
        </w:rPr>
        <w:t>。</w:t>
      </w:r>
      <w:r w:rsidR="006A60A0" w:rsidRPr="00025DA4">
        <w:rPr>
          <w:rFonts w:hint="eastAsia"/>
          <w:sz w:val="24"/>
          <w:szCs w:val="24"/>
        </w:rPr>
        <w:t>层号是用来记录符号所在的作用域的，每当程序进入一个复合语句时，层号就加一，退出时层号就减一。类型记录变量的数据类型或者是函数的返回值类型。</w:t>
      </w:r>
      <w:r w:rsidR="00873696" w:rsidRPr="00025DA4">
        <w:rPr>
          <w:rFonts w:hint="eastAsia"/>
          <w:sz w:val="24"/>
          <w:szCs w:val="24"/>
        </w:rPr>
        <w:t>偏移量记录变量的偏移地址。</w:t>
      </w:r>
    </w:p>
    <w:p w:rsidR="00553AC1" w:rsidRDefault="00553AC1" w:rsidP="00224B57">
      <w:pPr>
        <w:pStyle w:val="2"/>
      </w:pPr>
      <w:bookmarkStart w:id="8" w:name="_Toc12201950"/>
      <w:r w:rsidRPr="00553AC1">
        <w:rPr>
          <w:rFonts w:hint="eastAsia"/>
        </w:rPr>
        <w:t>2.</w:t>
      </w:r>
      <w:r w:rsidR="00B806A6">
        <w:rPr>
          <w:rFonts w:hint="eastAsia"/>
        </w:rPr>
        <w:t>4</w:t>
      </w:r>
      <w:r>
        <w:rPr>
          <w:rFonts w:hint="eastAsia"/>
        </w:rPr>
        <w:t xml:space="preserve"> </w:t>
      </w:r>
      <w:r w:rsidR="00B806A6">
        <w:rPr>
          <w:rFonts w:hint="eastAsia"/>
        </w:rPr>
        <w:t>错误类型码</w:t>
      </w:r>
      <w:r w:rsidR="006545E1">
        <w:rPr>
          <w:rFonts w:hint="eastAsia"/>
        </w:rPr>
        <w:t>描述</w:t>
      </w:r>
      <w:bookmarkEnd w:id="8"/>
    </w:p>
    <w:p w:rsidR="00927457" w:rsidRPr="00D340FF" w:rsidRDefault="00934FDE" w:rsidP="00D340FF">
      <w:pPr>
        <w:spacing w:line="300" w:lineRule="auto"/>
        <w:ind w:firstLineChars="200" w:firstLine="480"/>
        <w:rPr>
          <w:rFonts w:asciiTheme="minorEastAsia" w:eastAsiaTheme="minorEastAsia" w:hAnsiTheme="minorEastAsia"/>
          <w:sz w:val="24"/>
          <w:szCs w:val="24"/>
        </w:rPr>
      </w:pPr>
      <w:r w:rsidRPr="00D340FF">
        <w:rPr>
          <w:rFonts w:asciiTheme="minorEastAsia" w:eastAsiaTheme="minorEastAsia" w:hAnsiTheme="minorEastAsia" w:hint="eastAsia"/>
          <w:sz w:val="24"/>
          <w:szCs w:val="24"/>
        </w:rPr>
        <w:t>词法分析由工具flex实现，该阶段的错误由flex自行处理</w:t>
      </w:r>
      <w:r w:rsidR="00AB5EFE" w:rsidRPr="00D340FF">
        <w:rPr>
          <w:rFonts w:asciiTheme="minorEastAsia" w:eastAsiaTheme="minorEastAsia" w:hAnsiTheme="minorEastAsia" w:hint="eastAsia"/>
          <w:sz w:val="24"/>
          <w:szCs w:val="24"/>
        </w:rPr>
        <w:t>。语法分析阶段，bison对单词流进行文法规则匹配，如果遇到不能符合任何语法结构时会自动报错。</w:t>
      </w:r>
    </w:p>
    <w:p w:rsidR="00A66307" w:rsidRPr="00D340FF" w:rsidRDefault="00A66307" w:rsidP="00D340FF">
      <w:pPr>
        <w:spacing w:line="300" w:lineRule="auto"/>
        <w:ind w:firstLineChars="200" w:firstLine="480"/>
        <w:rPr>
          <w:rFonts w:asciiTheme="minorEastAsia" w:eastAsiaTheme="minorEastAsia" w:hAnsiTheme="minorEastAsia"/>
          <w:sz w:val="24"/>
          <w:szCs w:val="24"/>
        </w:rPr>
      </w:pPr>
      <w:r w:rsidRPr="00D340FF">
        <w:rPr>
          <w:rFonts w:asciiTheme="minorEastAsia" w:eastAsiaTheme="minorEastAsia" w:hAnsiTheme="minorEastAsia" w:hint="eastAsia"/>
          <w:sz w:val="24"/>
          <w:szCs w:val="24"/>
        </w:rPr>
        <w:t>语义分析阶段</w:t>
      </w:r>
      <w:r w:rsidR="0038518F" w:rsidRPr="00D340FF">
        <w:rPr>
          <w:rFonts w:asciiTheme="minorEastAsia" w:eastAsiaTheme="minorEastAsia" w:hAnsiTheme="minorEastAsia" w:hint="eastAsia"/>
          <w:sz w:val="24"/>
          <w:szCs w:val="24"/>
        </w:rPr>
        <w:t>负责检查各种语义错误，主要包括：</w:t>
      </w:r>
    </w:p>
    <w:p w:rsidR="00AD5AED" w:rsidRPr="00D340FF" w:rsidRDefault="00204621" w:rsidP="00D340FF">
      <w:pPr>
        <w:spacing w:line="300" w:lineRule="auto"/>
        <w:ind w:firstLineChars="200" w:firstLine="480"/>
        <w:rPr>
          <w:rFonts w:asciiTheme="minorEastAsia" w:eastAsiaTheme="minorEastAsia" w:hAnsiTheme="minorEastAsia"/>
          <w:sz w:val="24"/>
          <w:szCs w:val="24"/>
        </w:rPr>
      </w:pPr>
      <w:r w:rsidRPr="00D340FF">
        <w:rPr>
          <w:rFonts w:asciiTheme="minorEastAsia" w:eastAsiaTheme="minorEastAsia" w:hAnsiTheme="minorEastAsia" w:hint="eastAsia"/>
          <w:sz w:val="24"/>
          <w:szCs w:val="24"/>
        </w:rPr>
        <w:t>（1）</w:t>
      </w:r>
      <w:r w:rsidR="00B46101" w:rsidRPr="00D340FF">
        <w:rPr>
          <w:rFonts w:asciiTheme="minorEastAsia" w:eastAsiaTheme="minorEastAsia" w:hAnsiTheme="minorEastAsia" w:hint="eastAsia"/>
          <w:sz w:val="24"/>
          <w:szCs w:val="24"/>
        </w:rPr>
        <w:t>变量重复定义</w:t>
      </w:r>
    </w:p>
    <w:p w:rsidR="00B46101" w:rsidRPr="00D340FF" w:rsidRDefault="00B46101" w:rsidP="00D340FF">
      <w:pPr>
        <w:spacing w:line="300" w:lineRule="auto"/>
        <w:ind w:firstLineChars="200" w:firstLine="480"/>
        <w:rPr>
          <w:rFonts w:asciiTheme="minorEastAsia" w:eastAsiaTheme="minorEastAsia" w:hAnsiTheme="minorEastAsia"/>
          <w:sz w:val="24"/>
          <w:szCs w:val="24"/>
        </w:rPr>
      </w:pPr>
      <w:r w:rsidRPr="00D340FF">
        <w:rPr>
          <w:rFonts w:asciiTheme="minorEastAsia" w:eastAsiaTheme="minorEastAsia" w:hAnsiTheme="minorEastAsia" w:hint="eastAsia"/>
          <w:sz w:val="24"/>
          <w:szCs w:val="24"/>
        </w:rPr>
        <w:t>（2）函数重复定义</w:t>
      </w:r>
    </w:p>
    <w:p w:rsidR="00B46101" w:rsidRPr="00D340FF" w:rsidRDefault="00B46101" w:rsidP="00D340FF">
      <w:pPr>
        <w:spacing w:line="300" w:lineRule="auto"/>
        <w:ind w:firstLineChars="200" w:firstLine="480"/>
        <w:rPr>
          <w:rFonts w:asciiTheme="minorEastAsia" w:eastAsiaTheme="minorEastAsia" w:hAnsiTheme="minorEastAsia"/>
          <w:sz w:val="24"/>
          <w:szCs w:val="24"/>
        </w:rPr>
      </w:pPr>
      <w:r w:rsidRPr="00D340FF">
        <w:rPr>
          <w:rFonts w:asciiTheme="minorEastAsia" w:eastAsiaTheme="minorEastAsia" w:hAnsiTheme="minorEastAsia" w:hint="eastAsia"/>
          <w:sz w:val="24"/>
          <w:szCs w:val="24"/>
        </w:rPr>
        <w:t>（3）赋值语句错误</w:t>
      </w:r>
    </w:p>
    <w:p w:rsidR="00B46101" w:rsidRPr="00D340FF" w:rsidRDefault="00B46101" w:rsidP="00D340FF">
      <w:pPr>
        <w:spacing w:line="300" w:lineRule="auto"/>
        <w:ind w:firstLineChars="200" w:firstLine="480"/>
        <w:rPr>
          <w:rFonts w:asciiTheme="minorEastAsia" w:eastAsiaTheme="minorEastAsia" w:hAnsiTheme="minorEastAsia"/>
          <w:sz w:val="24"/>
          <w:szCs w:val="24"/>
        </w:rPr>
      </w:pPr>
      <w:r w:rsidRPr="00D340FF">
        <w:rPr>
          <w:rFonts w:asciiTheme="minorEastAsia" w:eastAsiaTheme="minorEastAsia" w:hAnsiTheme="minorEastAsia" w:hint="eastAsia"/>
          <w:sz w:val="24"/>
          <w:szCs w:val="24"/>
        </w:rPr>
        <w:t>（4）函数引用错误</w:t>
      </w:r>
    </w:p>
    <w:p w:rsidR="00B46101" w:rsidRPr="00D340FF" w:rsidRDefault="00B46101" w:rsidP="00D340FF">
      <w:pPr>
        <w:spacing w:line="300" w:lineRule="auto"/>
        <w:ind w:firstLineChars="200" w:firstLine="480"/>
        <w:rPr>
          <w:rFonts w:asciiTheme="minorEastAsia" w:eastAsiaTheme="minorEastAsia" w:hAnsiTheme="minorEastAsia"/>
          <w:sz w:val="24"/>
          <w:szCs w:val="24"/>
        </w:rPr>
      </w:pPr>
      <w:r w:rsidRPr="00D340FF">
        <w:rPr>
          <w:rFonts w:asciiTheme="minorEastAsia" w:eastAsiaTheme="minorEastAsia" w:hAnsiTheme="minorEastAsia" w:hint="eastAsia"/>
          <w:sz w:val="24"/>
          <w:szCs w:val="24"/>
        </w:rPr>
        <w:t>（5）函数参数不匹配</w:t>
      </w:r>
    </w:p>
    <w:p w:rsidR="00B46101" w:rsidRPr="00D340FF" w:rsidRDefault="00B46101" w:rsidP="00D340FF">
      <w:pPr>
        <w:spacing w:line="300" w:lineRule="auto"/>
        <w:ind w:firstLineChars="200" w:firstLine="480"/>
        <w:rPr>
          <w:rFonts w:asciiTheme="minorEastAsia" w:eastAsiaTheme="minorEastAsia" w:hAnsiTheme="minorEastAsia"/>
          <w:sz w:val="24"/>
          <w:szCs w:val="24"/>
        </w:rPr>
      </w:pPr>
      <w:r w:rsidRPr="00D340FF">
        <w:rPr>
          <w:rFonts w:asciiTheme="minorEastAsia" w:eastAsiaTheme="minorEastAsia" w:hAnsiTheme="minorEastAsia" w:hint="eastAsia"/>
          <w:sz w:val="24"/>
          <w:szCs w:val="24"/>
        </w:rPr>
        <w:t>（6）返回类型错误</w:t>
      </w:r>
    </w:p>
    <w:p w:rsidR="00B46101" w:rsidRPr="00D340FF" w:rsidRDefault="00B46101" w:rsidP="00D340FF">
      <w:pPr>
        <w:spacing w:line="300" w:lineRule="auto"/>
        <w:ind w:firstLineChars="200" w:firstLine="480"/>
        <w:rPr>
          <w:rFonts w:asciiTheme="minorEastAsia" w:eastAsiaTheme="minorEastAsia" w:hAnsiTheme="minorEastAsia" w:hint="eastAsia"/>
          <w:sz w:val="24"/>
          <w:szCs w:val="24"/>
        </w:rPr>
      </w:pPr>
      <w:r w:rsidRPr="00D340FF">
        <w:rPr>
          <w:rFonts w:asciiTheme="minorEastAsia" w:eastAsiaTheme="minorEastAsia" w:hAnsiTheme="minorEastAsia" w:hint="eastAsia"/>
          <w:sz w:val="24"/>
          <w:szCs w:val="24"/>
        </w:rPr>
        <w:t>（7）函数未定义</w:t>
      </w:r>
    </w:p>
    <w:p w:rsidR="00326FDF" w:rsidRDefault="00326FDF" w:rsidP="00224B57">
      <w:pPr>
        <w:pStyle w:val="2"/>
      </w:pPr>
      <w:bookmarkStart w:id="9" w:name="_Toc12201951"/>
      <w:r w:rsidRPr="00553AC1">
        <w:rPr>
          <w:rFonts w:hint="eastAsia"/>
        </w:rPr>
        <w:t>2.</w:t>
      </w:r>
      <w:r>
        <w:rPr>
          <w:rFonts w:hint="eastAsia"/>
        </w:rPr>
        <w:t>5</w:t>
      </w:r>
      <w:r>
        <w:rPr>
          <w:rFonts w:hint="eastAsia"/>
        </w:rPr>
        <w:t>中间代码描述</w:t>
      </w:r>
      <w:bookmarkEnd w:id="9"/>
    </w:p>
    <w:p w:rsidR="00927457" w:rsidRPr="00B14257" w:rsidRDefault="003775A6" w:rsidP="00B14257">
      <w:pPr>
        <w:spacing w:line="300" w:lineRule="auto"/>
        <w:ind w:firstLineChars="200" w:firstLine="480"/>
        <w:rPr>
          <w:rFonts w:asciiTheme="minorEastAsia" w:eastAsiaTheme="minorEastAsia" w:hAnsiTheme="minorEastAsia"/>
          <w:sz w:val="24"/>
          <w:szCs w:val="24"/>
        </w:rPr>
      </w:pPr>
      <w:r w:rsidRPr="00B14257">
        <w:rPr>
          <w:rFonts w:asciiTheme="minorEastAsia" w:eastAsiaTheme="minorEastAsia" w:hAnsiTheme="minorEastAsia" w:hint="eastAsia"/>
          <w:sz w:val="24"/>
          <w:szCs w:val="24"/>
        </w:rPr>
        <w:t>选用四元式作为中间代码的形式</w:t>
      </w:r>
      <w:r w:rsidR="00D156A8" w:rsidRPr="00B14257">
        <w:rPr>
          <w:rFonts w:asciiTheme="minorEastAsia" w:eastAsiaTheme="minorEastAsia" w:hAnsiTheme="minorEastAsia" w:hint="eastAsia"/>
          <w:sz w:val="24"/>
          <w:szCs w:val="24"/>
        </w:rPr>
        <w:t>，各种定义如表2.2所示：</w:t>
      </w:r>
    </w:p>
    <w:p w:rsidR="00D156A8" w:rsidRDefault="00D156A8" w:rsidP="00D156A8">
      <w:pPr>
        <w:ind w:firstLineChars="200" w:firstLine="420"/>
        <w:jc w:val="center"/>
      </w:pPr>
      <w:r>
        <w:rPr>
          <w:rFonts w:hint="eastAsia"/>
        </w:rPr>
        <w:t>表</w:t>
      </w:r>
      <w:r>
        <w:rPr>
          <w:rFonts w:hint="eastAsia"/>
        </w:rPr>
        <w:t>2.2</w:t>
      </w:r>
      <w:r>
        <w:rPr>
          <w:rFonts w:hint="eastAsia"/>
        </w:rPr>
        <w:t>：中间代码定义</w:t>
      </w:r>
    </w:p>
    <w:tbl>
      <w:tblPr>
        <w:tblStyle w:val="af1"/>
        <w:tblW w:w="7905" w:type="dxa"/>
        <w:jc w:val="center"/>
        <w:tblLook w:val="04A0" w:firstRow="1" w:lastRow="0" w:firstColumn="1" w:lastColumn="0" w:noHBand="0" w:noVBand="1"/>
      </w:tblPr>
      <w:tblGrid>
        <w:gridCol w:w="2235"/>
        <w:gridCol w:w="1524"/>
        <w:gridCol w:w="1279"/>
        <w:gridCol w:w="883"/>
        <w:gridCol w:w="852"/>
        <w:gridCol w:w="1132"/>
      </w:tblGrid>
      <w:tr w:rsidR="00D4763A" w:rsidTr="00455C16">
        <w:trPr>
          <w:jc w:val="center"/>
        </w:trPr>
        <w:tc>
          <w:tcPr>
            <w:tcW w:w="2235" w:type="dxa"/>
            <w:shd w:val="clear" w:color="auto" w:fill="auto"/>
          </w:tcPr>
          <w:p w:rsidR="00D4763A" w:rsidRDefault="00D4763A" w:rsidP="00455C16">
            <w:pPr>
              <w:widowControl/>
              <w:spacing w:line="276" w:lineRule="auto"/>
              <w:jc w:val="center"/>
              <w:rPr>
                <w:b/>
                <w:szCs w:val="21"/>
              </w:rPr>
            </w:pPr>
            <w:r>
              <w:rPr>
                <w:rFonts w:hAnsiTheme="minorEastAsia"/>
                <w:b/>
                <w:szCs w:val="21"/>
              </w:rPr>
              <w:t>语法</w:t>
            </w:r>
          </w:p>
        </w:tc>
        <w:tc>
          <w:tcPr>
            <w:tcW w:w="1524" w:type="dxa"/>
            <w:shd w:val="clear" w:color="auto" w:fill="auto"/>
          </w:tcPr>
          <w:p w:rsidR="00D4763A" w:rsidRDefault="00D4763A" w:rsidP="00455C16">
            <w:pPr>
              <w:widowControl/>
              <w:spacing w:line="276" w:lineRule="auto"/>
              <w:jc w:val="center"/>
              <w:rPr>
                <w:b/>
                <w:szCs w:val="21"/>
              </w:rPr>
            </w:pPr>
            <w:r>
              <w:rPr>
                <w:rFonts w:hAnsiTheme="minorEastAsia"/>
                <w:b/>
                <w:szCs w:val="21"/>
              </w:rPr>
              <w:t>描述</w:t>
            </w:r>
          </w:p>
        </w:tc>
        <w:tc>
          <w:tcPr>
            <w:tcW w:w="1279" w:type="dxa"/>
            <w:shd w:val="clear" w:color="auto" w:fill="auto"/>
          </w:tcPr>
          <w:p w:rsidR="00D4763A" w:rsidRDefault="00D4763A" w:rsidP="00455C16">
            <w:pPr>
              <w:widowControl/>
              <w:spacing w:line="276" w:lineRule="auto"/>
              <w:jc w:val="center"/>
              <w:rPr>
                <w:b/>
                <w:szCs w:val="21"/>
              </w:rPr>
            </w:pPr>
            <w:r>
              <w:rPr>
                <w:b/>
                <w:szCs w:val="21"/>
              </w:rPr>
              <w:t>Op</w:t>
            </w:r>
          </w:p>
        </w:tc>
        <w:tc>
          <w:tcPr>
            <w:tcW w:w="883" w:type="dxa"/>
            <w:shd w:val="clear" w:color="auto" w:fill="auto"/>
          </w:tcPr>
          <w:p w:rsidR="00D4763A" w:rsidRDefault="00D4763A" w:rsidP="00455C16">
            <w:pPr>
              <w:widowControl/>
              <w:spacing w:line="276" w:lineRule="auto"/>
              <w:jc w:val="center"/>
              <w:rPr>
                <w:b/>
                <w:szCs w:val="21"/>
              </w:rPr>
            </w:pPr>
            <w:r>
              <w:rPr>
                <w:b/>
                <w:szCs w:val="21"/>
              </w:rPr>
              <w:t>Opn1</w:t>
            </w:r>
          </w:p>
        </w:tc>
        <w:tc>
          <w:tcPr>
            <w:tcW w:w="852" w:type="dxa"/>
            <w:shd w:val="clear" w:color="auto" w:fill="auto"/>
          </w:tcPr>
          <w:p w:rsidR="00D4763A" w:rsidRDefault="00D4763A" w:rsidP="00455C16">
            <w:pPr>
              <w:widowControl/>
              <w:spacing w:line="276" w:lineRule="auto"/>
              <w:jc w:val="center"/>
              <w:rPr>
                <w:b/>
                <w:szCs w:val="21"/>
              </w:rPr>
            </w:pPr>
            <w:r>
              <w:rPr>
                <w:b/>
                <w:szCs w:val="21"/>
              </w:rPr>
              <w:t>Opn2</w:t>
            </w:r>
          </w:p>
        </w:tc>
        <w:tc>
          <w:tcPr>
            <w:tcW w:w="1132" w:type="dxa"/>
            <w:shd w:val="clear" w:color="auto" w:fill="auto"/>
          </w:tcPr>
          <w:p w:rsidR="00D4763A" w:rsidRDefault="00D4763A" w:rsidP="00455C16">
            <w:pPr>
              <w:widowControl/>
              <w:spacing w:line="276" w:lineRule="auto"/>
              <w:jc w:val="center"/>
              <w:rPr>
                <w:b/>
                <w:szCs w:val="21"/>
              </w:rPr>
            </w:pPr>
            <w:r>
              <w:rPr>
                <w:b/>
                <w:szCs w:val="21"/>
              </w:rPr>
              <w:t>Result</w:t>
            </w:r>
          </w:p>
        </w:tc>
      </w:tr>
      <w:tr w:rsidR="00D4763A" w:rsidTr="00455C16">
        <w:trPr>
          <w:jc w:val="center"/>
        </w:trPr>
        <w:tc>
          <w:tcPr>
            <w:tcW w:w="2235" w:type="dxa"/>
            <w:shd w:val="clear" w:color="auto" w:fill="auto"/>
          </w:tcPr>
          <w:p w:rsidR="00D4763A" w:rsidRDefault="00D4763A" w:rsidP="00455C16">
            <w:pPr>
              <w:widowControl/>
              <w:spacing w:line="276" w:lineRule="auto"/>
              <w:jc w:val="left"/>
              <w:rPr>
                <w:szCs w:val="21"/>
              </w:rPr>
            </w:pPr>
            <w:r>
              <w:rPr>
                <w:kern w:val="0"/>
                <w:szCs w:val="21"/>
              </w:rPr>
              <w:t>LABEL x</w:t>
            </w:r>
          </w:p>
        </w:tc>
        <w:tc>
          <w:tcPr>
            <w:tcW w:w="1524" w:type="dxa"/>
            <w:shd w:val="clear" w:color="auto" w:fill="auto"/>
          </w:tcPr>
          <w:p w:rsidR="00D4763A" w:rsidRDefault="00D4763A" w:rsidP="00455C16">
            <w:pPr>
              <w:widowControl/>
              <w:spacing w:line="276" w:lineRule="auto"/>
              <w:jc w:val="left"/>
              <w:rPr>
                <w:szCs w:val="21"/>
              </w:rPr>
            </w:pPr>
            <w:r>
              <w:rPr>
                <w:rFonts w:hAnsiTheme="minorEastAsia"/>
                <w:kern w:val="0"/>
                <w:szCs w:val="21"/>
              </w:rPr>
              <w:t>定义标号</w:t>
            </w:r>
            <w:r>
              <w:rPr>
                <w:kern w:val="0"/>
                <w:szCs w:val="21"/>
              </w:rPr>
              <w:t>x</w:t>
            </w:r>
          </w:p>
        </w:tc>
        <w:tc>
          <w:tcPr>
            <w:tcW w:w="1279" w:type="dxa"/>
            <w:shd w:val="clear" w:color="auto" w:fill="auto"/>
          </w:tcPr>
          <w:p w:rsidR="00D4763A" w:rsidRDefault="00D4763A" w:rsidP="00455C16">
            <w:pPr>
              <w:widowControl/>
              <w:spacing w:line="276" w:lineRule="auto"/>
              <w:jc w:val="left"/>
              <w:rPr>
                <w:kern w:val="0"/>
                <w:szCs w:val="21"/>
              </w:rPr>
            </w:pPr>
            <w:r>
              <w:rPr>
                <w:kern w:val="0"/>
                <w:szCs w:val="21"/>
              </w:rPr>
              <w:t>LABEL</w:t>
            </w:r>
          </w:p>
        </w:tc>
        <w:tc>
          <w:tcPr>
            <w:tcW w:w="883" w:type="dxa"/>
            <w:shd w:val="clear" w:color="auto" w:fill="auto"/>
          </w:tcPr>
          <w:p w:rsidR="00D4763A" w:rsidRDefault="00D4763A" w:rsidP="00455C16">
            <w:pPr>
              <w:widowControl/>
              <w:spacing w:line="276" w:lineRule="auto"/>
              <w:jc w:val="left"/>
              <w:rPr>
                <w:kern w:val="0"/>
                <w:szCs w:val="21"/>
              </w:rPr>
            </w:pPr>
          </w:p>
        </w:tc>
        <w:tc>
          <w:tcPr>
            <w:tcW w:w="852" w:type="dxa"/>
            <w:shd w:val="clear" w:color="auto" w:fill="auto"/>
          </w:tcPr>
          <w:p w:rsidR="00D4763A" w:rsidRDefault="00D4763A" w:rsidP="00455C16">
            <w:pPr>
              <w:widowControl/>
              <w:spacing w:line="276" w:lineRule="auto"/>
              <w:jc w:val="left"/>
              <w:rPr>
                <w:kern w:val="0"/>
                <w:szCs w:val="21"/>
              </w:rPr>
            </w:pPr>
          </w:p>
        </w:tc>
        <w:tc>
          <w:tcPr>
            <w:tcW w:w="1132" w:type="dxa"/>
            <w:shd w:val="clear" w:color="auto" w:fill="auto"/>
          </w:tcPr>
          <w:p w:rsidR="00D4763A" w:rsidRDefault="00D4763A" w:rsidP="00455C16">
            <w:pPr>
              <w:widowControl/>
              <w:spacing w:line="276" w:lineRule="auto"/>
              <w:jc w:val="left"/>
              <w:rPr>
                <w:kern w:val="0"/>
                <w:szCs w:val="21"/>
              </w:rPr>
            </w:pPr>
            <w:r>
              <w:rPr>
                <w:kern w:val="0"/>
                <w:szCs w:val="21"/>
              </w:rPr>
              <w:t>X</w:t>
            </w:r>
          </w:p>
        </w:tc>
      </w:tr>
      <w:tr w:rsidR="00D4763A" w:rsidTr="00455C16">
        <w:trPr>
          <w:jc w:val="center"/>
        </w:trPr>
        <w:tc>
          <w:tcPr>
            <w:tcW w:w="2235" w:type="dxa"/>
            <w:shd w:val="clear" w:color="auto" w:fill="auto"/>
          </w:tcPr>
          <w:p w:rsidR="00D4763A" w:rsidRDefault="00D4763A" w:rsidP="00455C16">
            <w:pPr>
              <w:widowControl/>
              <w:spacing w:line="276" w:lineRule="auto"/>
              <w:jc w:val="left"/>
              <w:rPr>
                <w:szCs w:val="21"/>
              </w:rPr>
            </w:pPr>
            <w:r>
              <w:rPr>
                <w:kern w:val="0"/>
                <w:szCs w:val="21"/>
              </w:rPr>
              <w:t>FUNCTION f:</w:t>
            </w:r>
          </w:p>
        </w:tc>
        <w:tc>
          <w:tcPr>
            <w:tcW w:w="1524" w:type="dxa"/>
            <w:shd w:val="clear" w:color="auto" w:fill="auto"/>
          </w:tcPr>
          <w:p w:rsidR="00D4763A" w:rsidRDefault="00D4763A" w:rsidP="00455C16">
            <w:pPr>
              <w:widowControl/>
              <w:spacing w:line="276" w:lineRule="auto"/>
              <w:jc w:val="left"/>
              <w:rPr>
                <w:szCs w:val="21"/>
              </w:rPr>
            </w:pPr>
            <w:r>
              <w:rPr>
                <w:rFonts w:hAnsiTheme="minorEastAsia"/>
                <w:kern w:val="0"/>
                <w:szCs w:val="21"/>
              </w:rPr>
              <w:t>定义函数</w:t>
            </w:r>
            <w:r>
              <w:rPr>
                <w:kern w:val="0"/>
                <w:szCs w:val="21"/>
              </w:rPr>
              <w:t xml:space="preserve">f </w:t>
            </w:r>
          </w:p>
        </w:tc>
        <w:tc>
          <w:tcPr>
            <w:tcW w:w="1279" w:type="dxa"/>
            <w:shd w:val="clear" w:color="auto" w:fill="auto"/>
          </w:tcPr>
          <w:p w:rsidR="00D4763A" w:rsidRDefault="00D4763A" w:rsidP="00455C16">
            <w:pPr>
              <w:widowControl/>
              <w:spacing w:line="276" w:lineRule="auto"/>
              <w:jc w:val="left"/>
              <w:rPr>
                <w:kern w:val="0"/>
                <w:szCs w:val="21"/>
              </w:rPr>
            </w:pPr>
            <w:r>
              <w:rPr>
                <w:kern w:val="0"/>
                <w:szCs w:val="21"/>
              </w:rPr>
              <w:t>FUNCTION</w:t>
            </w:r>
          </w:p>
        </w:tc>
        <w:tc>
          <w:tcPr>
            <w:tcW w:w="883" w:type="dxa"/>
            <w:shd w:val="clear" w:color="auto" w:fill="auto"/>
          </w:tcPr>
          <w:p w:rsidR="00D4763A" w:rsidRDefault="00D4763A" w:rsidP="00455C16">
            <w:pPr>
              <w:widowControl/>
              <w:spacing w:line="276" w:lineRule="auto"/>
              <w:jc w:val="left"/>
              <w:rPr>
                <w:kern w:val="0"/>
                <w:szCs w:val="21"/>
              </w:rPr>
            </w:pPr>
          </w:p>
        </w:tc>
        <w:tc>
          <w:tcPr>
            <w:tcW w:w="852" w:type="dxa"/>
            <w:shd w:val="clear" w:color="auto" w:fill="auto"/>
          </w:tcPr>
          <w:p w:rsidR="00D4763A" w:rsidRDefault="00D4763A" w:rsidP="00455C16">
            <w:pPr>
              <w:widowControl/>
              <w:spacing w:line="276" w:lineRule="auto"/>
              <w:jc w:val="left"/>
              <w:rPr>
                <w:kern w:val="0"/>
                <w:szCs w:val="21"/>
              </w:rPr>
            </w:pPr>
          </w:p>
        </w:tc>
        <w:tc>
          <w:tcPr>
            <w:tcW w:w="1132" w:type="dxa"/>
            <w:shd w:val="clear" w:color="auto" w:fill="auto"/>
          </w:tcPr>
          <w:p w:rsidR="00D4763A" w:rsidRDefault="00D4763A" w:rsidP="00455C16">
            <w:pPr>
              <w:widowControl/>
              <w:spacing w:line="276" w:lineRule="auto"/>
              <w:jc w:val="left"/>
              <w:rPr>
                <w:kern w:val="0"/>
                <w:szCs w:val="21"/>
              </w:rPr>
            </w:pPr>
            <w:r>
              <w:rPr>
                <w:kern w:val="0"/>
                <w:szCs w:val="21"/>
              </w:rPr>
              <w:t>F</w:t>
            </w:r>
          </w:p>
        </w:tc>
      </w:tr>
      <w:tr w:rsidR="00D4763A" w:rsidTr="00455C16">
        <w:trPr>
          <w:jc w:val="center"/>
        </w:trPr>
        <w:tc>
          <w:tcPr>
            <w:tcW w:w="2235" w:type="dxa"/>
            <w:shd w:val="clear" w:color="auto" w:fill="auto"/>
          </w:tcPr>
          <w:p w:rsidR="00D4763A" w:rsidRDefault="00D4763A" w:rsidP="00455C16">
            <w:pPr>
              <w:widowControl/>
              <w:spacing w:line="276" w:lineRule="auto"/>
              <w:jc w:val="left"/>
              <w:rPr>
                <w:szCs w:val="21"/>
              </w:rPr>
            </w:pPr>
            <w:r>
              <w:rPr>
                <w:kern w:val="0"/>
                <w:szCs w:val="21"/>
              </w:rPr>
              <w:t>x := y</w:t>
            </w:r>
          </w:p>
        </w:tc>
        <w:tc>
          <w:tcPr>
            <w:tcW w:w="1524" w:type="dxa"/>
            <w:shd w:val="clear" w:color="auto" w:fill="auto"/>
          </w:tcPr>
          <w:p w:rsidR="00D4763A" w:rsidRDefault="00D4763A" w:rsidP="00455C16">
            <w:pPr>
              <w:spacing w:line="276" w:lineRule="auto"/>
              <w:jc w:val="left"/>
              <w:rPr>
                <w:kern w:val="0"/>
                <w:szCs w:val="21"/>
              </w:rPr>
            </w:pPr>
            <w:r>
              <w:rPr>
                <w:rFonts w:hAnsiTheme="minorEastAsia"/>
                <w:kern w:val="0"/>
                <w:szCs w:val="21"/>
              </w:rPr>
              <w:t>赋值操作</w:t>
            </w:r>
          </w:p>
        </w:tc>
        <w:tc>
          <w:tcPr>
            <w:tcW w:w="1279" w:type="dxa"/>
            <w:shd w:val="clear" w:color="auto" w:fill="auto"/>
          </w:tcPr>
          <w:p w:rsidR="00D4763A" w:rsidRDefault="00D4763A" w:rsidP="00455C16">
            <w:pPr>
              <w:spacing w:line="276" w:lineRule="auto"/>
              <w:jc w:val="left"/>
              <w:rPr>
                <w:kern w:val="0"/>
                <w:szCs w:val="21"/>
              </w:rPr>
            </w:pPr>
            <w:r>
              <w:rPr>
                <w:kern w:val="0"/>
                <w:szCs w:val="21"/>
              </w:rPr>
              <w:t xml:space="preserve">ASSIGN </w:t>
            </w:r>
          </w:p>
        </w:tc>
        <w:tc>
          <w:tcPr>
            <w:tcW w:w="883" w:type="dxa"/>
            <w:shd w:val="clear" w:color="auto" w:fill="auto"/>
          </w:tcPr>
          <w:p w:rsidR="00D4763A" w:rsidRDefault="00D4763A" w:rsidP="00455C16">
            <w:pPr>
              <w:spacing w:line="276" w:lineRule="auto"/>
              <w:jc w:val="left"/>
              <w:rPr>
                <w:kern w:val="0"/>
                <w:szCs w:val="21"/>
              </w:rPr>
            </w:pPr>
            <w:r>
              <w:rPr>
                <w:kern w:val="0"/>
                <w:szCs w:val="21"/>
              </w:rPr>
              <w:t>X</w:t>
            </w:r>
          </w:p>
        </w:tc>
        <w:tc>
          <w:tcPr>
            <w:tcW w:w="852" w:type="dxa"/>
            <w:shd w:val="clear" w:color="auto" w:fill="auto"/>
          </w:tcPr>
          <w:p w:rsidR="00D4763A" w:rsidRDefault="00D4763A" w:rsidP="00455C16">
            <w:pPr>
              <w:spacing w:line="276" w:lineRule="auto"/>
              <w:jc w:val="left"/>
              <w:rPr>
                <w:kern w:val="0"/>
                <w:szCs w:val="21"/>
              </w:rPr>
            </w:pPr>
          </w:p>
        </w:tc>
        <w:tc>
          <w:tcPr>
            <w:tcW w:w="1132" w:type="dxa"/>
            <w:shd w:val="clear" w:color="auto" w:fill="auto"/>
          </w:tcPr>
          <w:p w:rsidR="00D4763A" w:rsidRDefault="00D4763A" w:rsidP="00455C16">
            <w:pPr>
              <w:spacing w:line="276" w:lineRule="auto"/>
            </w:pPr>
            <w:r>
              <w:rPr>
                <w:kern w:val="0"/>
                <w:szCs w:val="21"/>
              </w:rPr>
              <w:t>X</w:t>
            </w:r>
          </w:p>
        </w:tc>
      </w:tr>
      <w:tr w:rsidR="00D4763A" w:rsidTr="00455C16">
        <w:trPr>
          <w:jc w:val="center"/>
        </w:trPr>
        <w:tc>
          <w:tcPr>
            <w:tcW w:w="2235" w:type="dxa"/>
            <w:shd w:val="clear" w:color="auto" w:fill="auto"/>
          </w:tcPr>
          <w:p w:rsidR="00D4763A" w:rsidRDefault="00D4763A" w:rsidP="00455C16">
            <w:pPr>
              <w:widowControl/>
              <w:spacing w:line="276" w:lineRule="auto"/>
              <w:jc w:val="left"/>
              <w:rPr>
                <w:szCs w:val="21"/>
              </w:rPr>
            </w:pPr>
            <w:r>
              <w:rPr>
                <w:kern w:val="0"/>
                <w:szCs w:val="21"/>
              </w:rPr>
              <w:t>x := y + z</w:t>
            </w:r>
          </w:p>
        </w:tc>
        <w:tc>
          <w:tcPr>
            <w:tcW w:w="1524" w:type="dxa"/>
            <w:shd w:val="clear" w:color="auto" w:fill="auto"/>
          </w:tcPr>
          <w:p w:rsidR="00D4763A" w:rsidRDefault="00D4763A" w:rsidP="00455C16">
            <w:pPr>
              <w:spacing w:line="276" w:lineRule="auto"/>
              <w:jc w:val="left"/>
              <w:rPr>
                <w:kern w:val="0"/>
                <w:szCs w:val="21"/>
              </w:rPr>
            </w:pPr>
            <w:r>
              <w:rPr>
                <w:rFonts w:hAnsiTheme="minorEastAsia"/>
                <w:kern w:val="0"/>
                <w:szCs w:val="21"/>
              </w:rPr>
              <w:t>加法操作</w:t>
            </w:r>
          </w:p>
        </w:tc>
        <w:tc>
          <w:tcPr>
            <w:tcW w:w="1279" w:type="dxa"/>
            <w:shd w:val="clear" w:color="auto" w:fill="auto"/>
          </w:tcPr>
          <w:p w:rsidR="00D4763A" w:rsidRDefault="00D4763A" w:rsidP="00455C16">
            <w:pPr>
              <w:spacing w:line="276" w:lineRule="auto"/>
              <w:jc w:val="left"/>
              <w:rPr>
                <w:kern w:val="0"/>
                <w:szCs w:val="21"/>
              </w:rPr>
            </w:pPr>
            <w:r>
              <w:rPr>
                <w:kern w:val="0"/>
                <w:szCs w:val="21"/>
              </w:rPr>
              <w:t>PLUS</w:t>
            </w:r>
          </w:p>
        </w:tc>
        <w:tc>
          <w:tcPr>
            <w:tcW w:w="883" w:type="dxa"/>
            <w:shd w:val="clear" w:color="auto" w:fill="auto"/>
          </w:tcPr>
          <w:p w:rsidR="00D4763A" w:rsidRDefault="00D4763A" w:rsidP="00455C16">
            <w:pPr>
              <w:spacing w:line="276" w:lineRule="auto"/>
              <w:jc w:val="left"/>
              <w:rPr>
                <w:kern w:val="0"/>
                <w:szCs w:val="21"/>
              </w:rPr>
            </w:pPr>
            <w:r>
              <w:rPr>
                <w:kern w:val="0"/>
                <w:szCs w:val="21"/>
              </w:rPr>
              <w:t>Y</w:t>
            </w:r>
          </w:p>
        </w:tc>
        <w:tc>
          <w:tcPr>
            <w:tcW w:w="852" w:type="dxa"/>
            <w:shd w:val="clear" w:color="auto" w:fill="auto"/>
          </w:tcPr>
          <w:p w:rsidR="00D4763A" w:rsidRDefault="00D4763A" w:rsidP="00455C16">
            <w:pPr>
              <w:spacing w:line="276" w:lineRule="auto"/>
              <w:jc w:val="left"/>
              <w:rPr>
                <w:kern w:val="0"/>
                <w:szCs w:val="21"/>
              </w:rPr>
            </w:pPr>
            <w:r>
              <w:rPr>
                <w:kern w:val="0"/>
                <w:szCs w:val="21"/>
              </w:rPr>
              <w:t>Z</w:t>
            </w:r>
          </w:p>
        </w:tc>
        <w:tc>
          <w:tcPr>
            <w:tcW w:w="1132" w:type="dxa"/>
            <w:shd w:val="clear" w:color="auto" w:fill="auto"/>
          </w:tcPr>
          <w:p w:rsidR="00D4763A" w:rsidRDefault="00D4763A" w:rsidP="00455C16">
            <w:pPr>
              <w:spacing w:line="276" w:lineRule="auto"/>
            </w:pPr>
            <w:r>
              <w:rPr>
                <w:kern w:val="0"/>
                <w:szCs w:val="21"/>
              </w:rPr>
              <w:t>X</w:t>
            </w:r>
          </w:p>
        </w:tc>
      </w:tr>
      <w:tr w:rsidR="00D4763A" w:rsidTr="00455C16">
        <w:trPr>
          <w:jc w:val="center"/>
        </w:trPr>
        <w:tc>
          <w:tcPr>
            <w:tcW w:w="2235" w:type="dxa"/>
            <w:shd w:val="clear" w:color="auto" w:fill="auto"/>
          </w:tcPr>
          <w:p w:rsidR="00D4763A" w:rsidRDefault="00D4763A" w:rsidP="00455C16">
            <w:pPr>
              <w:widowControl/>
              <w:spacing w:line="276" w:lineRule="auto"/>
              <w:jc w:val="left"/>
              <w:rPr>
                <w:szCs w:val="21"/>
              </w:rPr>
            </w:pPr>
            <w:r>
              <w:rPr>
                <w:kern w:val="0"/>
                <w:szCs w:val="21"/>
              </w:rPr>
              <w:t>x := y - z</w:t>
            </w:r>
          </w:p>
        </w:tc>
        <w:tc>
          <w:tcPr>
            <w:tcW w:w="1524" w:type="dxa"/>
            <w:shd w:val="clear" w:color="auto" w:fill="auto"/>
          </w:tcPr>
          <w:p w:rsidR="00D4763A" w:rsidRDefault="00D4763A" w:rsidP="00455C16">
            <w:pPr>
              <w:widowControl/>
              <w:spacing w:line="276" w:lineRule="auto"/>
              <w:jc w:val="left"/>
              <w:rPr>
                <w:szCs w:val="21"/>
              </w:rPr>
            </w:pPr>
            <w:r>
              <w:rPr>
                <w:rFonts w:hAnsiTheme="minorEastAsia"/>
                <w:szCs w:val="21"/>
              </w:rPr>
              <w:t>减法操作</w:t>
            </w:r>
          </w:p>
        </w:tc>
        <w:tc>
          <w:tcPr>
            <w:tcW w:w="1279" w:type="dxa"/>
            <w:shd w:val="clear" w:color="auto" w:fill="auto"/>
          </w:tcPr>
          <w:p w:rsidR="00D4763A" w:rsidRDefault="00D4763A" w:rsidP="00455C16">
            <w:pPr>
              <w:widowControl/>
              <w:spacing w:line="276" w:lineRule="auto"/>
              <w:jc w:val="left"/>
              <w:rPr>
                <w:szCs w:val="21"/>
              </w:rPr>
            </w:pPr>
            <w:r>
              <w:rPr>
                <w:szCs w:val="21"/>
              </w:rPr>
              <w:t>MINUS</w:t>
            </w:r>
          </w:p>
        </w:tc>
        <w:tc>
          <w:tcPr>
            <w:tcW w:w="883" w:type="dxa"/>
            <w:shd w:val="clear" w:color="auto" w:fill="auto"/>
          </w:tcPr>
          <w:p w:rsidR="00D4763A" w:rsidRDefault="00D4763A" w:rsidP="00455C16">
            <w:pPr>
              <w:widowControl/>
              <w:spacing w:line="276" w:lineRule="auto"/>
              <w:jc w:val="left"/>
              <w:rPr>
                <w:szCs w:val="21"/>
              </w:rPr>
            </w:pPr>
            <w:r>
              <w:rPr>
                <w:szCs w:val="21"/>
              </w:rPr>
              <w:t>Y</w:t>
            </w:r>
          </w:p>
        </w:tc>
        <w:tc>
          <w:tcPr>
            <w:tcW w:w="852" w:type="dxa"/>
            <w:shd w:val="clear" w:color="auto" w:fill="auto"/>
          </w:tcPr>
          <w:p w:rsidR="00D4763A" w:rsidRDefault="00D4763A" w:rsidP="00455C16">
            <w:pPr>
              <w:widowControl/>
              <w:spacing w:line="276" w:lineRule="auto"/>
              <w:jc w:val="left"/>
              <w:rPr>
                <w:szCs w:val="21"/>
              </w:rPr>
            </w:pPr>
            <w:r>
              <w:rPr>
                <w:szCs w:val="21"/>
              </w:rPr>
              <w:t>Z</w:t>
            </w:r>
          </w:p>
        </w:tc>
        <w:tc>
          <w:tcPr>
            <w:tcW w:w="1132" w:type="dxa"/>
            <w:shd w:val="clear" w:color="auto" w:fill="auto"/>
          </w:tcPr>
          <w:p w:rsidR="00D4763A" w:rsidRDefault="00D4763A" w:rsidP="00455C16">
            <w:pPr>
              <w:spacing w:line="276" w:lineRule="auto"/>
            </w:pPr>
            <w:r>
              <w:rPr>
                <w:kern w:val="0"/>
                <w:szCs w:val="21"/>
              </w:rPr>
              <w:t>X</w:t>
            </w:r>
          </w:p>
        </w:tc>
      </w:tr>
      <w:tr w:rsidR="00D4763A" w:rsidTr="00455C16">
        <w:trPr>
          <w:jc w:val="center"/>
        </w:trPr>
        <w:tc>
          <w:tcPr>
            <w:tcW w:w="2235" w:type="dxa"/>
            <w:shd w:val="clear" w:color="auto" w:fill="auto"/>
          </w:tcPr>
          <w:p w:rsidR="00D4763A" w:rsidRDefault="00D4763A" w:rsidP="00455C16">
            <w:pPr>
              <w:widowControl/>
              <w:spacing w:line="276" w:lineRule="auto"/>
              <w:jc w:val="left"/>
              <w:rPr>
                <w:szCs w:val="21"/>
              </w:rPr>
            </w:pPr>
            <w:r>
              <w:rPr>
                <w:kern w:val="0"/>
                <w:szCs w:val="21"/>
              </w:rPr>
              <w:t>x := y * z</w:t>
            </w:r>
          </w:p>
        </w:tc>
        <w:tc>
          <w:tcPr>
            <w:tcW w:w="1524" w:type="dxa"/>
            <w:shd w:val="clear" w:color="auto" w:fill="auto"/>
          </w:tcPr>
          <w:p w:rsidR="00D4763A" w:rsidRDefault="00D4763A" w:rsidP="00455C16">
            <w:pPr>
              <w:widowControl/>
              <w:spacing w:line="276" w:lineRule="auto"/>
              <w:jc w:val="left"/>
              <w:rPr>
                <w:szCs w:val="21"/>
              </w:rPr>
            </w:pPr>
            <w:r>
              <w:rPr>
                <w:rFonts w:hAnsiTheme="minorEastAsia"/>
                <w:szCs w:val="21"/>
              </w:rPr>
              <w:t>乘法操作</w:t>
            </w:r>
          </w:p>
        </w:tc>
        <w:tc>
          <w:tcPr>
            <w:tcW w:w="1279" w:type="dxa"/>
            <w:shd w:val="clear" w:color="auto" w:fill="auto"/>
          </w:tcPr>
          <w:p w:rsidR="00D4763A" w:rsidRDefault="00D4763A" w:rsidP="00455C16">
            <w:pPr>
              <w:widowControl/>
              <w:spacing w:line="276" w:lineRule="auto"/>
              <w:jc w:val="left"/>
              <w:rPr>
                <w:szCs w:val="21"/>
              </w:rPr>
            </w:pPr>
            <w:r>
              <w:rPr>
                <w:szCs w:val="21"/>
              </w:rPr>
              <w:t>STAR</w:t>
            </w:r>
          </w:p>
        </w:tc>
        <w:tc>
          <w:tcPr>
            <w:tcW w:w="883" w:type="dxa"/>
            <w:shd w:val="clear" w:color="auto" w:fill="auto"/>
          </w:tcPr>
          <w:p w:rsidR="00D4763A" w:rsidRDefault="00D4763A" w:rsidP="00455C16">
            <w:pPr>
              <w:widowControl/>
              <w:spacing w:line="276" w:lineRule="auto"/>
              <w:jc w:val="left"/>
              <w:rPr>
                <w:szCs w:val="21"/>
              </w:rPr>
            </w:pPr>
            <w:r>
              <w:rPr>
                <w:szCs w:val="21"/>
              </w:rPr>
              <w:t>Y</w:t>
            </w:r>
          </w:p>
        </w:tc>
        <w:tc>
          <w:tcPr>
            <w:tcW w:w="852" w:type="dxa"/>
            <w:shd w:val="clear" w:color="auto" w:fill="auto"/>
          </w:tcPr>
          <w:p w:rsidR="00D4763A" w:rsidRDefault="00D4763A" w:rsidP="00455C16">
            <w:pPr>
              <w:widowControl/>
              <w:spacing w:line="276" w:lineRule="auto"/>
              <w:jc w:val="left"/>
              <w:rPr>
                <w:szCs w:val="21"/>
              </w:rPr>
            </w:pPr>
            <w:r>
              <w:rPr>
                <w:szCs w:val="21"/>
              </w:rPr>
              <w:t>Z</w:t>
            </w:r>
          </w:p>
        </w:tc>
        <w:tc>
          <w:tcPr>
            <w:tcW w:w="1132" w:type="dxa"/>
            <w:shd w:val="clear" w:color="auto" w:fill="auto"/>
          </w:tcPr>
          <w:p w:rsidR="00D4763A" w:rsidRDefault="00D4763A" w:rsidP="00455C16">
            <w:pPr>
              <w:spacing w:line="276" w:lineRule="auto"/>
            </w:pPr>
            <w:r>
              <w:rPr>
                <w:kern w:val="0"/>
                <w:szCs w:val="21"/>
              </w:rPr>
              <w:t>X</w:t>
            </w:r>
          </w:p>
        </w:tc>
      </w:tr>
      <w:tr w:rsidR="00D4763A" w:rsidTr="00455C16">
        <w:trPr>
          <w:jc w:val="center"/>
        </w:trPr>
        <w:tc>
          <w:tcPr>
            <w:tcW w:w="2235" w:type="dxa"/>
            <w:shd w:val="clear" w:color="auto" w:fill="auto"/>
          </w:tcPr>
          <w:p w:rsidR="00D4763A" w:rsidRDefault="00D4763A" w:rsidP="00455C16">
            <w:pPr>
              <w:widowControl/>
              <w:spacing w:line="276" w:lineRule="auto"/>
              <w:jc w:val="left"/>
              <w:rPr>
                <w:szCs w:val="21"/>
              </w:rPr>
            </w:pPr>
            <w:r>
              <w:rPr>
                <w:kern w:val="0"/>
                <w:szCs w:val="21"/>
              </w:rPr>
              <w:t>x := y / z</w:t>
            </w:r>
          </w:p>
        </w:tc>
        <w:tc>
          <w:tcPr>
            <w:tcW w:w="1524" w:type="dxa"/>
            <w:shd w:val="clear" w:color="auto" w:fill="auto"/>
          </w:tcPr>
          <w:p w:rsidR="00D4763A" w:rsidRDefault="00D4763A" w:rsidP="00455C16">
            <w:pPr>
              <w:widowControl/>
              <w:spacing w:line="276" w:lineRule="auto"/>
              <w:jc w:val="left"/>
              <w:rPr>
                <w:szCs w:val="21"/>
              </w:rPr>
            </w:pPr>
            <w:r>
              <w:rPr>
                <w:rFonts w:hAnsiTheme="minorEastAsia"/>
                <w:szCs w:val="21"/>
              </w:rPr>
              <w:t>除法操作</w:t>
            </w:r>
          </w:p>
        </w:tc>
        <w:tc>
          <w:tcPr>
            <w:tcW w:w="1279" w:type="dxa"/>
            <w:shd w:val="clear" w:color="auto" w:fill="auto"/>
          </w:tcPr>
          <w:p w:rsidR="00D4763A" w:rsidRDefault="00D4763A" w:rsidP="00455C16">
            <w:pPr>
              <w:widowControl/>
              <w:spacing w:line="276" w:lineRule="auto"/>
              <w:jc w:val="left"/>
              <w:rPr>
                <w:szCs w:val="21"/>
              </w:rPr>
            </w:pPr>
            <w:r>
              <w:rPr>
                <w:szCs w:val="21"/>
              </w:rPr>
              <w:t>DIV</w:t>
            </w:r>
          </w:p>
        </w:tc>
        <w:tc>
          <w:tcPr>
            <w:tcW w:w="883" w:type="dxa"/>
            <w:shd w:val="clear" w:color="auto" w:fill="auto"/>
          </w:tcPr>
          <w:p w:rsidR="00D4763A" w:rsidRDefault="00D4763A" w:rsidP="00455C16">
            <w:pPr>
              <w:widowControl/>
              <w:spacing w:line="276" w:lineRule="auto"/>
              <w:jc w:val="left"/>
              <w:rPr>
                <w:szCs w:val="21"/>
              </w:rPr>
            </w:pPr>
            <w:r>
              <w:rPr>
                <w:szCs w:val="21"/>
              </w:rPr>
              <w:t>Y</w:t>
            </w:r>
          </w:p>
        </w:tc>
        <w:tc>
          <w:tcPr>
            <w:tcW w:w="852" w:type="dxa"/>
            <w:shd w:val="clear" w:color="auto" w:fill="auto"/>
          </w:tcPr>
          <w:p w:rsidR="00D4763A" w:rsidRDefault="00D4763A" w:rsidP="00455C16">
            <w:pPr>
              <w:widowControl/>
              <w:spacing w:line="276" w:lineRule="auto"/>
              <w:jc w:val="left"/>
              <w:rPr>
                <w:szCs w:val="21"/>
              </w:rPr>
            </w:pPr>
            <w:r>
              <w:rPr>
                <w:szCs w:val="21"/>
              </w:rPr>
              <w:t>Z</w:t>
            </w:r>
          </w:p>
        </w:tc>
        <w:tc>
          <w:tcPr>
            <w:tcW w:w="1132" w:type="dxa"/>
            <w:shd w:val="clear" w:color="auto" w:fill="auto"/>
          </w:tcPr>
          <w:p w:rsidR="00D4763A" w:rsidRDefault="00D4763A" w:rsidP="00455C16">
            <w:pPr>
              <w:spacing w:line="276" w:lineRule="auto"/>
            </w:pPr>
            <w:r>
              <w:rPr>
                <w:kern w:val="0"/>
                <w:szCs w:val="21"/>
              </w:rPr>
              <w:t>X</w:t>
            </w:r>
          </w:p>
        </w:tc>
      </w:tr>
      <w:tr w:rsidR="00D4763A" w:rsidTr="00455C16">
        <w:trPr>
          <w:jc w:val="center"/>
        </w:trPr>
        <w:tc>
          <w:tcPr>
            <w:tcW w:w="2235" w:type="dxa"/>
            <w:shd w:val="clear" w:color="auto" w:fill="auto"/>
          </w:tcPr>
          <w:p w:rsidR="00D4763A" w:rsidRDefault="00D4763A" w:rsidP="00455C16">
            <w:pPr>
              <w:widowControl/>
              <w:spacing w:line="276" w:lineRule="auto"/>
              <w:jc w:val="left"/>
              <w:rPr>
                <w:szCs w:val="21"/>
              </w:rPr>
            </w:pPr>
            <w:r>
              <w:rPr>
                <w:szCs w:val="21"/>
              </w:rPr>
              <w:lastRenderedPageBreak/>
              <w:t>GOTO x</w:t>
            </w:r>
          </w:p>
        </w:tc>
        <w:tc>
          <w:tcPr>
            <w:tcW w:w="1524" w:type="dxa"/>
            <w:shd w:val="clear" w:color="auto" w:fill="auto"/>
          </w:tcPr>
          <w:p w:rsidR="00D4763A" w:rsidRDefault="00D4763A" w:rsidP="00455C16">
            <w:pPr>
              <w:widowControl/>
              <w:spacing w:line="276" w:lineRule="auto"/>
              <w:jc w:val="left"/>
              <w:rPr>
                <w:szCs w:val="21"/>
              </w:rPr>
            </w:pPr>
            <w:r>
              <w:rPr>
                <w:rFonts w:hAnsiTheme="minorEastAsia"/>
                <w:szCs w:val="21"/>
              </w:rPr>
              <w:t>无条件转移</w:t>
            </w:r>
          </w:p>
        </w:tc>
        <w:tc>
          <w:tcPr>
            <w:tcW w:w="1279" w:type="dxa"/>
            <w:shd w:val="clear" w:color="auto" w:fill="auto"/>
          </w:tcPr>
          <w:p w:rsidR="00D4763A" w:rsidRDefault="00D4763A" w:rsidP="00455C16">
            <w:pPr>
              <w:widowControl/>
              <w:spacing w:line="276" w:lineRule="auto"/>
              <w:jc w:val="left"/>
              <w:rPr>
                <w:szCs w:val="21"/>
              </w:rPr>
            </w:pPr>
            <w:r>
              <w:rPr>
                <w:szCs w:val="21"/>
              </w:rPr>
              <w:t>GOTO</w:t>
            </w:r>
          </w:p>
        </w:tc>
        <w:tc>
          <w:tcPr>
            <w:tcW w:w="883" w:type="dxa"/>
            <w:shd w:val="clear" w:color="auto" w:fill="auto"/>
          </w:tcPr>
          <w:p w:rsidR="00D4763A" w:rsidRDefault="00D4763A" w:rsidP="00455C16">
            <w:pPr>
              <w:widowControl/>
              <w:spacing w:line="276" w:lineRule="auto"/>
              <w:jc w:val="left"/>
              <w:rPr>
                <w:szCs w:val="21"/>
              </w:rPr>
            </w:pPr>
          </w:p>
        </w:tc>
        <w:tc>
          <w:tcPr>
            <w:tcW w:w="852" w:type="dxa"/>
            <w:shd w:val="clear" w:color="auto" w:fill="auto"/>
          </w:tcPr>
          <w:p w:rsidR="00D4763A" w:rsidRDefault="00D4763A" w:rsidP="00455C16">
            <w:pPr>
              <w:widowControl/>
              <w:spacing w:line="276" w:lineRule="auto"/>
              <w:jc w:val="left"/>
              <w:rPr>
                <w:szCs w:val="21"/>
              </w:rPr>
            </w:pPr>
          </w:p>
        </w:tc>
        <w:tc>
          <w:tcPr>
            <w:tcW w:w="1132" w:type="dxa"/>
            <w:shd w:val="clear" w:color="auto" w:fill="auto"/>
          </w:tcPr>
          <w:p w:rsidR="00D4763A" w:rsidRDefault="00D4763A" w:rsidP="00455C16">
            <w:pPr>
              <w:widowControl/>
              <w:spacing w:line="276" w:lineRule="auto"/>
              <w:jc w:val="left"/>
              <w:rPr>
                <w:szCs w:val="21"/>
              </w:rPr>
            </w:pPr>
            <w:r>
              <w:rPr>
                <w:szCs w:val="21"/>
              </w:rPr>
              <w:t>X</w:t>
            </w:r>
          </w:p>
        </w:tc>
      </w:tr>
      <w:tr w:rsidR="00D4763A" w:rsidTr="00455C16">
        <w:trPr>
          <w:jc w:val="center"/>
        </w:trPr>
        <w:tc>
          <w:tcPr>
            <w:tcW w:w="2235" w:type="dxa"/>
            <w:shd w:val="clear" w:color="auto" w:fill="auto"/>
          </w:tcPr>
          <w:p w:rsidR="00D4763A" w:rsidRDefault="00D4763A" w:rsidP="00455C16">
            <w:pPr>
              <w:widowControl/>
              <w:spacing w:line="276" w:lineRule="auto"/>
              <w:jc w:val="left"/>
              <w:rPr>
                <w:szCs w:val="21"/>
              </w:rPr>
            </w:pPr>
            <w:r>
              <w:rPr>
                <w:szCs w:val="21"/>
              </w:rPr>
              <w:t>IF x [relop] y GOTO z</w:t>
            </w:r>
          </w:p>
        </w:tc>
        <w:tc>
          <w:tcPr>
            <w:tcW w:w="1524" w:type="dxa"/>
            <w:shd w:val="clear" w:color="auto" w:fill="auto"/>
          </w:tcPr>
          <w:p w:rsidR="00D4763A" w:rsidRDefault="00D4763A" w:rsidP="00455C16">
            <w:pPr>
              <w:widowControl/>
              <w:spacing w:line="276" w:lineRule="auto"/>
              <w:jc w:val="left"/>
              <w:rPr>
                <w:szCs w:val="21"/>
              </w:rPr>
            </w:pPr>
            <w:r>
              <w:rPr>
                <w:rFonts w:hAnsiTheme="minorEastAsia"/>
                <w:szCs w:val="21"/>
              </w:rPr>
              <w:t>条件转移</w:t>
            </w:r>
          </w:p>
        </w:tc>
        <w:tc>
          <w:tcPr>
            <w:tcW w:w="1279" w:type="dxa"/>
            <w:shd w:val="clear" w:color="auto" w:fill="auto"/>
          </w:tcPr>
          <w:p w:rsidR="00D4763A" w:rsidRDefault="00D4763A" w:rsidP="00455C16">
            <w:pPr>
              <w:widowControl/>
              <w:spacing w:line="276" w:lineRule="auto"/>
              <w:jc w:val="left"/>
              <w:rPr>
                <w:szCs w:val="21"/>
              </w:rPr>
            </w:pPr>
            <w:r>
              <w:rPr>
                <w:szCs w:val="21"/>
              </w:rPr>
              <w:t>[relop]</w:t>
            </w:r>
          </w:p>
        </w:tc>
        <w:tc>
          <w:tcPr>
            <w:tcW w:w="883" w:type="dxa"/>
            <w:shd w:val="clear" w:color="auto" w:fill="auto"/>
          </w:tcPr>
          <w:p w:rsidR="00D4763A" w:rsidRDefault="00D4763A" w:rsidP="00455C16">
            <w:pPr>
              <w:widowControl/>
              <w:spacing w:line="276" w:lineRule="auto"/>
              <w:jc w:val="left"/>
              <w:rPr>
                <w:szCs w:val="21"/>
              </w:rPr>
            </w:pPr>
            <w:r>
              <w:rPr>
                <w:szCs w:val="21"/>
              </w:rPr>
              <w:t>X</w:t>
            </w:r>
          </w:p>
        </w:tc>
        <w:tc>
          <w:tcPr>
            <w:tcW w:w="852" w:type="dxa"/>
            <w:shd w:val="clear" w:color="auto" w:fill="auto"/>
          </w:tcPr>
          <w:p w:rsidR="00D4763A" w:rsidRDefault="00D4763A" w:rsidP="00455C16">
            <w:pPr>
              <w:widowControl/>
              <w:spacing w:line="276" w:lineRule="auto"/>
              <w:jc w:val="left"/>
              <w:rPr>
                <w:szCs w:val="21"/>
              </w:rPr>
            </w:pPr>
            <w:r>
              <w:rPr>
                <w:szCs w:val="21"/>
              </w:rPr>
              <w:t>Y</w:t>
            </w:r>
          </w:p>
        </w:tc>
        <w:tc>
          <w:tcPr>
            <w:tcW w:w="1132" w:type="dxa"/>
            <w:shd w:val="clear" w:color="auto" w:fill="auto"/>
          </w:tcPr>
          <w:p w:rsidR="00D4763A" w:rsidRDefault="00D4763A" w:rsidP="00455C16">
            <w:pPr>
              <w:widowControl/>
              <w:spacing w:line="276" w:lineRule="auto"/>
              <w:jc w:val="left"/>
              <w:rPr>
                <w:szCs w:val="21"/>
              </w:rPr>
            </w:pPr>
            <w:r>
              <w:rPr>
                <w:szCs w:val="21"/>
              </w:rPr>
              <w:t>Z</w:t>
            </w:r>
          </w:p>
        </w:tc>
      </w:tr>
      <w:tr w:rsidR="00D4763A" w:rsidTr="00455C16">
        <w:trPr>
          <w:jc w:val="center"/>
        </w:trPr>
        <w:tc>
          <w:tcPr>
            <w:tcW w:w="2235" w:type="dxa"/>
            <w:shd w:val="clear" w:color="auto" w:fill="auto"/>
          </w:tcPr>
          <w:p w:rsidR="00D4763A" w:rsidRDefault="00D4763A" w:rsidP="00455C16">
            <w:pPr>
              <w:widowControl/>
              <w:spacing w:line="276" w:lineRule="auto"/>
              <w:jc w:val="left"/>
              <w:rPr>
                <w:szCs w:val="21"/>
              </w:rPr>
            </w:pPr>
            <w:r>
              <w:rPr>
                <w:szCs w:val="21"/>
              </w:rPr>
              <w:t>RETURN x</w:t>
            </w:r>
          </w:p>
        </w:tc>
        <w:tc>
          <w:tcPr>
            <w:tcW w:w="1524" w:type="dxa"/>
            <w:shd w:val="clear" w:color="auto" w:fill="auto"/>
          </w:tcPr>
          <w:p w:rsidR="00D4763A" w:rsidRDefault="00D4763A" w:rsidP="00455C16">
            <w:pPr>
              <w:widowControl/>
              <w:spacing w:line="276" w:lineRule="auto"/>
              <w:jc w:val="left"/>
              <w:rPr>
                <w:szCs w:val="21"/>
              </w:rPr>
            </w:pPr>
            <w:r>
              <w:rPr>
                <w:rFonts w:hAnsiTheme="minorEastAsia"/>
                <w:szCs w:val="21"/>
              </w:rPr>
              <w:t>返回语句</w:t>
            </w:r>
          </w:p>
        </w:tc>
        <w:tc>
          <w:tcPr>
            <w:tcW w:w="1279" w:type="dxa"/>
            <w:shd w:val="clear" w:color="auto" w:fill="auto"/>
          </w:tcPr>
          <w:p w:rsidR="00D4763A" w:rsidRDefault="00D4763A" w:rsidP="00455C16">
            <w:pPr>
              <w:widowControl/>
              <w:spacing w:line="276" w:lineRule="auto"/>
              <w:jc w:val="left"/>
              <w:rPr>
                <w:szCs w:val="21"/>
              </w:rPr>
            </w:pPr>
            <w:r>
              <w:rPr>
                <w:szCs w:val="21"/>
              </w:rPr>
              <w:t>RETURN</w:t>
            </w:r>
          </w:p>
        </w:tc>
        <w:tc>
          <w:tcPr>
            <w:tcW w:w="883" w:type="dxa"/>
            <w:shd w:val="clear" w:color="auto" w:fill="auto"/>
          </w:tcPr>
          <w:p w:rsidR="00D4763A" w:rsidRDefault="00D4763A" w:rsidP="00455C16">
            <w:pPr>
              <w:widowControl/>
              <w:spacing w:line="276" w:lineRule="auto"/>
              <w:jc w:val="left"/>
              <w:rPr>
                <w:szCs w:val="21"/>
              </w:rPr>
            </w:pPr>
          </w:p>
        </w:tc>
        <w:tc>
          <w:tcPr>
            <w:tcW w:w="852" w:type="dxa"/>
            <w:shd w:val="clear" w:color="auto" w:fill="auto"/>
          </w:tcPr>
          <w:p w:rsidR="00D4763A" w:rsidRDefault="00D4763A" w:rsidP="00455C16">
            <w:pPr>
              <w:widowControl/>
              <w:spacing w:line="276" w:lineRule="auto"/>
              <w:jc w:val="left"/>
              <w:rPr>
                <w:szCs w:val="21"/>
              </w:rPr>
            </w:pPr>
          </w:p>
        </w:tc>
        <w:tc>
          <w:tcPr>
            <w:tcW w:w="1132" w:type="dxa"/>
            <w:shd w:val="clear" w:color="auto" w:fill="auto"/>
          </w:tcPr>
          <w:p w:rsidR="00D4763A" w:rsidRDefault="00D4763A" w:rsidP="00455C16">
            <w:pPr>
              <w:widowControl/>
              <w:spacing w:line="276" w:lineRule="auto"/>
              <w:jc w:val="left"/>
              <w:rPr>
                <w:szCs w:val="21"/>
              </w:rPr>
            </w:pPr>
            <w:r>
              <w:rPr>
                <w:szCs w:val="21"/>
              </w:rPr>
              <w:t>X</w:t>
            </w:r>
          </w:p>
        </w:tc>
      </w:tr>
      <w:tr w:rsidR="00D4763A" w:rsidTr="00455C16">
        <w:trPr>
          <w:jc w:val="center"/>
        </w:trPr>
        <w:tc>
          <w:tcPr>
            <w:tcW w:w="2235" w:type="dxa"/>
            <w:shd w:val="clear" w:color="auto" w:fill="auto"/>
          </w:tcPr>
          <w:p w:rsidR="00D4763A" w:rsidRDefault="00D4763A" w:rsidP="00455C16">
            <w:pPr>
              <w:widowControl/>
              <w:spacing w:line="276" w:lineRule="auto"/>
              <w:jc w:val="left"/>
              <w:rPr>
                <w:szCs w:val="21"/>
              </w:rPr>
            </w:pPr>
            <w:r>
              <w:rPr>
                <w:szCs w:val="21"/>
              </w:rPr>
              <w:t>ARG x</w:t>
            </w:r>
          </w:p>
        </w:tc>
        <w:tc>
          <w:tcPr>
            <w:tcW w:w="1524" w:type="dxa"/>
            <w:shd w:val="clear" w:color="auto" w:fill="auto"/>
          </w:tcPr>
          <w:p w:rsidR="00D4763A" w:rsidRDefault="00D4763A" w:rsidP="00455C16">
            <w:pPr>
              <w:widowControl/>
              <w:spacing w:line="276" w:lineRule="auto"/>
              <w:jc w:val="left"/>
              <w:rPr>
                <w:szCs w:val="21"/>
              </w:rPr>
            </w:pPr>
            <w:r>
              <w:rPr>
                <w:rFonts w:hAnsiTheme="minorEastAsia"/>
                <w:szCs w:val="21"/>
              </w:rPr>
              <w:t>传实参</w:t>
            </w:r>
            <w:r>
              <w:rPr>
                <w:szCs w:val="21"/>
              </w:rPr>
              <w:t>x</w:t>
            </w:r>
          </w:p>
        </w:tc>
        <w:tc>
          <w:tcPr>
            <w:tcW w:w="1279" w:type="dxa"/>
            <w:shd w:val="clear" w:color="auto" w:fill="auto"/>
          </w:tcPr>
          <w:p w:rsidR="00D4763A" w:rsidRDefault="00D4763A" w:rsidP="00455C16">
            <w:pPr>
              <w:widowControl/>
              <w:spacing w:line="276" w:lineRule="auto"/>
              <w:jc w:val="left"/>
              <w:rPr>
                <w:szCs w:val="21"/>
              </w:rPr>
            </w:pPr>
            <w:r>
              <w:rPr>
                <w:szCs w:val="21"/>
              </w:rPr>
              <w:t>ARG</w:t>
            </w:r>
          </w:p>
        </w:tc>
        <w:tc>
          <w:tcPr>
            <w:tcW w:w="883" w:type="dxa"/>
            <w:shd w:val="clear" w:color="auto" w:fill="auto"/>
          </w:tcPr>
          <w:p w:rsidR="00D4763A" w:rsidRDefault="00D4763A" w:rsidP="00455C16">
            <w:pPr>
              <w:widowControl/>
              <w:spacing w:line="276" w:lineRule="auto"/>
              <w:jc w:val="left"/>
              <w:rPr>
                <w:szCs w:val="21"/>
              </w:rPr>
            </w:pPr>
          </w:p>
        </w:tc>
        <w:tc>
          <w:tcPr>
            <w:tcW w:w="852" w:type="dxa"/>
            <w:shd w:val="clear" w:color="auto" w:fill="auto"/>
          </w:tcPr>
          <w:p w:rsidR="00D4763A" w:rsidRDefault="00D4763A" w:rsidP="00455C16">
            <w:pPr>
              <w:widowControl/>
              <w:spacing w:line="276" w:lineRule="auto"/>
              <w:jc w:val="left"/>
              <w:rPr>
                <w:szCs w:val="21"/>
              </w:rPr>
            </w:pPr>
          </w:p>
        </w:tc>
        <w:tc>
          <w:tcPr>
            <w:tcW w:w="1132" w:type="dxa"/>
            <w:shd w:val="clear" w:color="auto" w:fill="auto"/>
          </w:tcPr>
          <w:p w:rsidR="00D4763A" w:rsidRDefault="00D4763A" w:rsidP="00455C16">
            <w:pPr>
              <w:spacing w:line="276" w:lineRule="auto"/>
            </w:pPr>
            <w:r>
              <w:rPr>
                <w:kern w:val="0"/>
                <w:szCs w:val="21"/>
              </w:rPr>
              <w:t>X</w:t>
            </w:r>
          </w:p>
        </w:tc>
      </w:tr>
      <w:tr w:rsidR="00D4763A" w:rsidTr="00455C16">
        <w:trPr>
          <w:jc w:val="center"/>
        </w:trPr>
        <w:tc>
          <w:tcPr>
            <w:tcW w:w="2235" w:type="dxa"/>
            <w:shd w:val="clear" w:color="auto" w:fill="auto"/>
          </w:tcPr>
          <w:p w:rsidR="00D4763A" w:rsidRDefault="00D4763A" w:rsidP="00455C16">
            <w:pPr>
              <w:widowControl/>
              <w:spacing w:line="276" w:lineRule="auto"/>
              <w:jc w:val="left"/>
              <w:rPr>
                <w:szCs w:val="21"/>
              </w:rPr>
            </w:pPr>
            <w:r>
              <w:rPr>
                <w:szCs w:val="21"/>
              </w:rPr>
              <w:t>x:=CALL f</w:t>
            </w:r>
          </w:p>
        </w:tc>
        <w:tc>
          <w:tcPr>
            <w:tcW w:w="1524" w:type="dxa"/>
            <w:shd w:val="clear" w:color="auto" w:fill="auto"/>
          </w:tcPr>
          <w:p w:rsidR="00D4763A" w:rsidRDefault="00D4763A" w:rsidP="00455C16">
            <w:pPr>
              <w:widowControl/>
              <w:spacing w:line="276" w:lineRule="auto"/>
              <w:jc w:val="left"/>
              <w:rPr>
                <w:szCs w:val="21"/>
              </w:rPr>
            </w:pPr>
            <w:r>
              <w:rPr>
                <w:rFonts w:hAnsiTheme="minorEastAsia"/>
                <w:szCs w:val="21"/>
              </w:rPr>
              <w:t>调用函数</w:t>
            </w:r>
          </w:p>
        </w:tc>
        <w:tc>
          <w:tcPr>
            <w:tcW w:w="1279" w:type="dxa"/>
            <w:shd w:val="clear" w:color="auto" w:fill="auto"/>
          </w:tcPr>
          <w:p w:rsidR="00D4763A" w:rsidRDefault="00D4763A" w:rsidP="00455C16">
            <w:pPr>
              <w:widowControl/>
              <w:spacing w:line="276" w:lineRule="auto"/>
              <w:jc w:val="left"/>
              <w:rPr>
                <w:szCs w:val="21"/>
              </w:rPr>
            </w:pPr>
            <w:r>
              <w:rPr>
                <w:szCs w:val="21"/>
              </w:rPr>
              <w:t>CALL</w:t>
            </w:r>
          </w:p>
        </w:tc>
        <w:tc>
          <w:tcPr>
            <w:tcW w:w="883" w:type="dxa"/>
            <w:shd w:val="clear" w:color="auto" w:fill="auto"/>
          </w:tcPr>
          <w:p w:rsidR="00D4763A" w:rsidRDefault="00D4763A" w:rsidP="00455C16">
            <w:pPr>
              <w:widowControl/>
              <w:spacing w:line="276" w:lineRule="auto"/>
              <w:jc w:val="left"/>
              <w:rPr>
                <w:szCs w:val="21"/>
              </w:rPr>
            </w:pPr>
            <w:r>
              <w:rPr>
                <w:szCs w:val="21"/>
              </w:rPr>
              <w:t>F</w:t>
            </w:r>
          </w:p>
        </w:tc>
        <w:tc>
          <w:tcPr>
            <w:tcW w:w="852" w:type="dxa"/>
            <w:shd w:val="clear" w:color="auto" w:fill="auto"/>
          </w:tcPr>
          <w:p w:rsidR="00D4763A" w:rsidRDefault="00D4763A" w:rsidP="00455C16">
            <w:pPr>
              <w:widowControl/>
              <w:spacing w:line="276" w:lineRule="auto"/>
              <w:jc w:val="left"/>
              <w:rPr>
                <w:szCs w:val="21"/>
              </w:rPr>
            </w:pPr>
          </w:p>
        </w:tc>
        <w:tc>
          <w:tcPr>
            <w:tcW w:w="1132" w:type="dxa"/>
            <w:shd w:val="clear" w:color="auto" w:fill="auto"/>
          </w:tcPr>
          <w:p w:rsidR="00D4763A" w:rsidRDefault="00D4763A" w:rsidP="00455C16">
            <w:pPr>
              <w:spacing w:line="276" w:lineRule="auto"/>
            </w:pPr>
            <w:r>
              <w:rPr>
                <w:kern w:val="0"/>
                <w:szCs w:val="21"/>
              </w:rPr>
              <w:t>X</w:t>
            </w:r>
          </w:p>
        </w:tc>
      </w:tr>
      <w:tr w:rsidR="00D4763A" w:rsidTr="00455C16">
        <w:trPr>
          <w:jc w:val="center"/>
        </w:trPr>
        <w:tc>
          <w:tcPr>
            <w:tcW w:w="2235" w:type="dxa"/>
            <w:shd w:val="clear" w:color="auto" w:fill="auto"/>
          </w:tcPr>
          <w:p w:rsidR="00D4763A" w:rsidRDefault="00D4763A" w:rsidP="00455C16">
            <w:pPr>
              <w:widowControl/>
              <w:spacing w:line="276" w:lineRule="auto"/>
              <w:jc w:val="left"/>
              <w:rPr>
                <w:szCs w:val="21"/>
              </w:rPr>
            </w:pPr>
            <w:r>
              <w:rPr>
                <w:szCs w:val="21"/>
              </w:rPr>
              <w:t>PARAM x</w:t>
            </w:r>
          </w:p>
        </w:tc>
        <w:tc>
          <w:tcPr>
            <w:tcW w:w="1524" w:type="dxa"/>
            <w:shd w:val="clear" w:color="auto" w:fill="auto"/>
          </w:tcPr>
          <w:p w:rsidR="00D4763A" w:rsidRDefault="00D4763A" w:rsidP="00455C16">
            <w:pPr>
              <w:widowControl/>
              <w:spacing w:line="276" w:lineRule="auto"/>
              <w:jc w:val="left"/>
              <w:rPr>
                <w:szCs w:val="21"/>
              </w:rPr>
            </w:pPr>
            <w:r>
              <w:rPr>
                <w:rFonts w:hAnsiTheme="minorEastAsia"/>
                <w:szCs w:val="21"/>
              </w:rPr>
              <w:t>函数形参</w:t>
            </w:r>
          </w:p>
        </w:tc>
        <w:tc>
          <w:tcPr>
            <w:tcW w:w="1279" w:type="dxa"/>
            <w:shd w:val="clear" w:color="auto" w:fill="auto"/>
          </w:tcPr>
          <w:p w:rsidR="00D4763A" w:rsidRDefault="00D4763A" w:rsidP="00455C16">
            <w:pPr>
              <w:widowControl/>
              <w:spacing w:line="276" w:lineRule="auto"/>
              <w:jc w:val="left"/>
              <w:rPr>
                <w:szCs w:val="21"/>
              </w:rPr>
            </w:pPr>
            <w:r>
              <w:rPr>
                <w:szCs w:val="21"/>
              </w:rPr>
              <w:t>PARAM</w:t>
            </w:r>
          </w:p>
        </w:tc>
        <w:tc>
          <w:tcPr>
            <w:tcW w:w="883" w:type="dxa"/>
            <w:shd w:val="clear" w:color="auto" w:fill="auto"/>
          </w:tcPr>
          <w:p w:rsidR="00D4763A" w:rsidRDefault="00D4763A" w:rsidP="00455C16">
            <w:pPr>
              <w:widowControl/>
              <w:spacing w:line="276" w:lineRule="auto"/>
              <w:jc w:val="left"/>
              <w:rPr>
                <w:szCs w:val="21"/>
              </w:rPr>
            </w:pPr>
          </w:p>
        </w:tc>
        <w:tc>
          <w:tcPr>
            <w:tcW w:w="852" w:type="dxa"/>
            <w:shd w:val="clear" w:color="auto" w:fill="auto"/>
          </w:tcPr>
          <w:p w:rsidR="00D4763A" w:rsidRDefault="00D4763A" w:rsidP="00455C16">
            <w:pPr>
              <w:widowControl/>
              <w:spacing w:line="276" w:lineRule="auto"/>
              <w:jc w:val="left"/>
              <w:rPr>
                <w:szCs w:val="21"/>
              </w:rPr>
            </w:pPr>
          </w:p>
        </w:tc>
        <w:tc>
          <w:tcPr>
            <w:tcW w:w="1132" w:type="dxa"/>
            <w:shd w:val="clear" w:color="auto" w:fill="auto"/>
          </w:tcPr>
          <w:p w:rsidR="00D4763A" w:rsidRDefault="00D4763A" w:rsidP="00455C16">
            <w:pPr>
              <w:spacing w:line="276" w:lineRule="auto"/>
            </w:pPr>
            <w:r>
              <w:rPr>
                <w:kern w:val="0"/>
                <w:szCs w:val="21"/>
              </w:rPr>
              <w:t>X</w:t>
            </w:r>
          </w:p>
        </w:tc>
      </w:tr>
      <w:tr w:rsidR="00D4763A" w:rsidTr="00455C16">
        <w:trPr>
          <w:jc w:val="center"/>
        </w:trPr>
        <w:tc>
          <w:tcPr>
            <w:tcW w:w="2235" w:type="dxa"/>
            <w:shd w:val="clear" w:color="auto" w:fill="auto"/>
          </w:tcPr>
          <w:p w:rsidR="00D4763A" w:rsidRDefault="00D4763A" w:rsidP="00455C16">
            <w:pPr>
              <w:widowControl/>
              <w:spacing w:line="276" w:lineRule="auto"/>
              <w:jc w:val="left"/>
              <w:rPr>
                <w:szCs w:val="21"/>
              </w:rPr>
            </w:pPr>
            <w:r>
              <w:rPr>
                <w:szCs w:val="21"/>
              </w:rPr>
              <w:t>READ  x</w:t>
            </w:r>
          </w:p>
        </w:tc>
        <w:tc>
          <w:tcPr>
            <w:tcW w:w="1524" w:type="dxa"/>
            <w:shd w:val="clear" w:color="auto" w:fill="auto"/>
          </w:tcPr>
          <w:p w:rsidR="00D4763A" w:rsidRDefault="00D4763A" w:rsidP="00455C16">
            <w:pPr>
              <w:widowControl/>
              <w:spacing w:line="276" w:lineRule="auto"/>
              <w:jc w:val="left"/>
              <w:rPr>
                <w:szCs w:val="21"/>
              </w:rPr>
            </w:pPr>
            <w:r>
              <w:rPr>
                <w:rFonts w:hAnsiTheme="minorEastAsia"/>
                <w:szCs w:val="21"/>
              </w:rPr>
              <w:t>读入</w:t>
            </w:r>
          </w:p>
        </w:tc>
        <w:tc>
          <w:tcPr>
            <w:tcW w:w="1279" w:type="dxa"/>
            <w:shd w:val="clear" w:color="auto" w:fill="auto"/>
          </w:tcPr>
          <w:p w:rsidR="00D4763A" w:rsidRDefault="00D4763A" w:rsidP="00455C16">
            <w:pPr>
              <w:widowControl/>
              <w:spacing w:line="276" w:lineRule="auto"/>
              <w:jc w:val="left"/>
              <w:rPr>
                <w:szCs w:val="21"/>
              </w:rPr>
            </w:pPr>
            <w:r>
              <w:rPr>
                <w:szCs w:val="21"/>
              </w:rPr>
              <w:t>READ</w:t>
            </w:r>
          </w:p>
        </w:tc>
        <w:tc>
          <w:tcPr>
            <w:tcW w:w="883" w:type="dxa"/>
            <w:shd w:val="clear" w:color="auto" w:fill="auto"/>
          </w:tcPr>
          <w:p w:rsidR="00D4763A" w:rsidRDefault="00D4763A" w:rsidP="00455C16">
            <w:pPr>
              <w:widowControl/>
              <w:spacing w:line="276" w:lineRule="auto"/>
              <w:jc w:val="left"/>
              <w:rPr>
                <w:szCs w:val="21"/>
              </w:rPr>
            </w:pPr>
          </w:p>
        </w:tc>
        <w:tc>
          <w:tcPr>
            <w:tcW w:w="852" w:type="dxa"/>
            <w:shd w:val="clear" w:color="auto" w:fill="auto"/>
          </w:tcPr>
          <w:p w:rsidR="00D4763A" w:rsidRDefault="00D4763A" w:rsidP="00455C16">
            <w:pPr>
              <w:widowControl/>
              <w:spacing w:line="276" w:lineRule="auto"/>
              <w:jc w:val="left"/>
              <w:rPr>
                <w:szCs w:val="21"/>
              </w:rPr>
            </w:pPr>
          </w:p>
        </w:tc>
        <w:tc>
          <w:tcPr>
            <w:tcW w:w="1132" w:type="dxa"/>
            <w:shd w:val="clear" w:color="auto" w:fill="auto"/>
          </w:tcPr>
          <w:p w:rsidR="00D4763A" w:rsidRDefault="00D4763A" w:rsidP="00455C16">
            <w:pPr>
              <w:spacing w:line="276" w:lineRule="auto"/>
            </w:pPr>
            <w:r>
              <w:rPr>
                <w:kern w:val="0"/>
                <w:szCs w:val="21"/>
              </w:rPr>
              <w:t>X</w:t>
            </w:r>
          </w:p>
        </w:tc>
      </w:tr>
      <w:tr w:rsidR="00D4763A" w:rsidTr="00455C16">
        <w:trPr>
          <w:jc w:val="center"/>
        </w:trPr>
        <w:tc>
          <w:tcPr>
            <w:tcW w:w="2235" w:type="dxa"/>
            <w:shd w:val="clear" w:color="auto" w:fill="auto"/>
          </w:tcPr>
          <w:p w:rsidR="00D4763A" w:rsidRDefault="00D4763A" w:rsidP="00455C16">
            <w:pPr>
              <w:widowControl/>
              <w:spacing w:line="276" w:lineRule="auto"/>
              <w:jc w:val="left"/>
              <w:rPr>
                <w:szCs w:val="21"/>
              </w:rPr>
            </w:pPr>
            <w:r>
              <w:rPr>
                <w:szCs w:val="21"/>
              </w:rPr>
              <w:t>WRITE  x</w:t>
            </w:r>
          </w:p>
        </w:tc>
        <w:tc>
          <w:tcPr>
            <w:tcW w:w="1524" w:type="dxa"/>
            <w:shd w:val="clear" w:color="auto" w:fill="auto"/>
          </w:tcPr>
          <w:p w:rsidR="00D4763A" w:rsidRDefault="00D4763A" w:rsidP="00455C16">
            <w:pPr>
              <w:widowControl/>
              <w:spacing w:line="276" w:lineRule="auto"/>
              <w:jc w:val="left"/>
              <w:rPr>
                <w:szCs w:val="21"/>
              </w:rPr>
            </w:pPr>
            <w:r>
              <w:rPr>
                <w:rFonts w:hAnsiTheme="minorEastAsia"/>
                <w:szCs w:val="21"/>
              </w:rPr>
              <w:t>打印</w:t>
            </w:r>
          </w:p>
        </w:tc>
        <w:tc>
          <w:tcPr>
            <w:tcW w:w="1279" w:type="dxa"/>
            <w:shd w:val="clear" w:color="auto" w:fill="auto"/>
          </w:tcPr>
          <w:p w:rsidR="00D4763A" w:rsidRDefault="00D4763A" w:rsidP="00455C16">
            <w:pPr>
              <w:widowControl/>
              <w:spacing w:line="276" w:lineRule="auto"/>
              <w:jc w:val="left"/>
              <w:rPr>
                <w:szCs w:val="21"/>
              </w:rPr>
            </w:pPr>
            <w:r>
              <w:rPr>
                <w:szCs w:val="21"/>
              </w:rPr>
              <w:t>WRITE</w:t>
            </w:r>
          </w:p>
        </w:tc>
        <w:tc>
          <w:tcPr>
            <w:tcW w:w="883" w:type="dxa"/>
            <w:shd w:val="clear" w:color="auto" w:fill="auto"/>
          </w:tcPr>
          <w:p w:rsidR="00D4763A" w:rsidRDefault="00D4763A" w:rsidP="00455C16">
            <w:pPr>
              <w:widowControl/>
              <w:spacing w:line="276" w:lineRule="auto"/>
              <w:jc w:val="left"/>
              <w:rPr>
                <w:szCs w:val="21"/>
              </w:rPr>
            </w:pPr>
          </w:p>
        </w:tc>
        <w:tc>
          <w:tcPr>
            <w:tcW w:w="852" w:type="dxa"/>
            <w:shd w:val="clear" w:color="auto" w:fill="auto"/>
          </w:tcPr>
          <w:p w:rsidR="00D4763A" w:rsidRDefault="00D4763A" w:rsidP="00455C16">
            <w:pPr>
              <w:widowControl/>
              <w:spacing w:line="276" w:lineRule="auto"/>
              <w:jc w:val="left"/>
              <w:rPr>
                <w:szCs w:val="21"/>
              </w:rPr>
            </w:pPr>
          </w:p>
        </w:tc>
        <w:tc>
          <w:tcPr>
            <w:tcW w:w="1132" w:type="dxa"/>
            <w:shd w:val="clear" w:color="auto" w:fill="auto"/>
          </w:tcPr>
          <w:p w:rsidR="00D4763A" w:rsidRDefault="00D4763A" w:rsidP="00455C16">
            <w:pPr>
              <w:spacing w:line="276" w:lineRule="auto"/>
            </w:pPr>
            <w:r>
              <w:rPr>
                <w:kern w:val="0"/>
                <w:szCs w:val="21"/>
              </w:rPr>
              <w:t>X</w:t>
            </w:r>
          </w:p>
        </w:tc>
      </w:tr>
    </w:tbl>
    <w:p w:rsidR="00D156A8" w:rsidRPr="00927457" w:rsidRDefault="00D156A8" w:rsidP="00D156A8">
      <w:pPr>
        <w:ind w:firstLineChars="200" w:firstLine="420"/>
        <w:jc w:val="center"/>
        <w:rPr>
          <w:rFonts w:hint="eastAsia"/>
        </w:rPr>
      </w:pPr>
    </w:p>
    <w:p w:rsidR="00553AC1" w:rsidRDefault="00A979AC" w:rsidP="00F77BBA">
      <w:pPr>
        <w:pStyle w:val="2"/>
      </w:pPr>
      <w:bookmarkStart w:id="10" w:name="_Toc12201952"/>
      <w:r>
        <w:rPr>
          <w:rFonts w:hint="eastAsia"/>
        </w:rPr>
        <w:t>2.6</w:t>
      </w:r>
      <w:r w:rsidR="00A952D4">
        <w:t xml:space="preserve"> </w:t>
      </w:r>
      <w:r w:rsidR="00A952D4">
        <w:rPr>
          <w:rFonts w:hint="eastAsia"/>
        </w:rPr>
        <w:t>目标代码描述</w:t>
      </w:r>
      <w:bookmarkEnd w:id="10"/>
    </w:p>
    <w:p w:rsidR="004B3A4B" w:rsidRPr="007D42C1" w:rsidRDefault="002560F5" w:rsidP="007D42C1">
      <w:pPr>
        <w:spacing w:line="300" w:lineRule="auto"/>
        <w:ind w:firstLineChars="200" w:firstLine="480"/>
        <w:rPr>
          <w:rFonts w:asciiTheme="minorEastAsia" w:eastAsiaTheme="minorEastAsia" w:hAnsiTheme="minorEastAsia"/>
          <w:sz w:val="24"/>
          <w:szCs w:val="24"/>
        </w:rPr>
      </w:pPr>
      <w:r w:rsidRPr="007D42C1">
        <w:rPr>
          <w:rFonts w:asciiTheme="minorEastAsia" w:eastAsiaTheme="minorEastAsia" w:hAnsiTheme="minorEastAsia" w:hint="eastAsia"/>
          <w:sz w:val="24"/>
          <w:szCs w:val="24"/>
        </w:rPr>
        <w:t>选用MIPS作为对应的目标代码</w:t>
      </w:r>
      <w:r w:rsidR="00C3030B" w:rsidRPr="007D42C1">
        <w:rPr>
          <w:rFonts w:asciiTheme="minorEastAsia" w:eastAsiaTheme="minorEastAsia" w:hAnsiTheme="minorEastAsia" w:hint="eastAsia"/>
          <w:sz w:val="24"/>
          <w:szCs w:val="24"/>
        </w:rPr>
        <w:t>，在生成目标代码时，要完成寄存器的分配，为了降低实现的难度，选择朴素的寄存器分配算法。</w:t>
      </w:r>
      <w:bookmarkStart w:id="11" w:name="_Toc342798912"/>
      <w:r w:rsidR="004B3A4B" w:rsidRPr="007D42C1">
        <w:rPr>
          <w:rFonts w:asciiTheme="minorEastAsia" w:eastAsiaTheme="minorEastAsia" w:hAnsiTheme="minorEastAsia" w:hint="eastAsia"/>
          <w:sz w:val="24"/>
          <w:szCs w:val="24"/>
        </w:rPr>
        <w:t>中间代码与目标代码的对应关系如表2.3所示：</w:t>
      </w:r>
    </w:p>
    <w:p w:rsidR="004B3A4B" w:rsidRDefault="004B3A4B" w:rsidP="004B3A4B">
      <w:pPr>
        <w:jc w:val="center"/>
      </w:pPr>
      <w:r>
        <w:rPr>
          <w:rFonts w:hint="eastAsia"/>
        </w:rPr>
        <w:t>表</w:t>
      </w:r>
      <w:r>
        <w:rPr>
          <w:rFonts w:hint="eastAsia"/>
        </w:rPr>
        <w:t>2.3</w:t>
      </w:r>
      <w:r>
        <w:rPr>
          <w:rFonts w:hint="eastAsia"/>
        </w:rPr>
        <w:t>：中间代码与目标代码的对应关系</w:t>
      </w:r>
    </w:p>
    <w:tbl>
      <w:tblPr>
        <w:tblStyle w:val="af1"/>
        <w:tblW w:w="5000" w:type="pct"/>
        <w:tblLook w:val="04A0" w:firstRow="1" w:lastRow="0" w:firstColumn="1" w:lastColumn="0" w:noHBand="0" w:noVBand="1"/>
      </w:tblPr>
      <w:tblGrid>
        <w:gridCol w:w="1979"/>
        <w:gridCol w:w="6317"/>
      </w:tblGrid>
      <w:tr w:rsidR="00565D69" w:rsidRPr="0039324D" w:rsidTr="00455C16">
        <w:tc>
          <w:tcPr>
            <w:tcW w:w="1193" w:type="pct"/>
          </w:tcPr>
          <w:p w:rsidR="00565D69" w:rsidRPr="0039324D" w:rsidRDefault="00565D69" w:rsidP="00455C16">
            <w:pPr>
              <w:rPr>
                <w:szCs w:val="21"/>
              </w:rPr>
            </w:pPr>
            <w:r w:rsidRPr="0039324D">
              <w:rPr>
                <w:rFonts w:hint="eastAsia"/>
                <w:szCs w:val="21"/>
              </w:rPr>
              <w:t>中间代码节点类型</w:t>
            </w:r>
          </w:p>
        </w:tc>
        <w:tc>
          <w:tcPr>
            <w:tcW w:w="3807" w:type="pct"/>
          </w:tcPr>
          <w:p w:rsidR="00565D69" w:rsidRPr="0039324D" w:rsidRDefault="00565D69" w:rsidP="00455C16">
            <w:pPr>
              <w:rPr>
                <w:szCs w:val="21"/>
              </w:rPr>
            </w:pPr>
            <w:r w:rsidRPr="0039324D">
              <w:rPr>
                <w:rFonts w:hint="eastAsia"/>
                <w:szCs w:val="21"/>
              </w:rPr>
              <w:t>目标代码形式</w:t>
            </w:r>
          </w:p>
        </w:tc>
      </w:tr>
      <w:tr w:rsidR="00565D69" w:rsidRPr="0039324D" w:rsidTr="00455C16">
        <w:tc>
          <w:tcPr>
            <w:tcW w:w="1193" w:type="pct"/>
          </w:tcPr>
          <w:p w:rsidR="00565D69" w:rsidRPr="0039324D" w:rsidRDefault="00565D69" w:rsidP="00455C16">
            <w:pPr>
              <w:rPr>
                <w:szCs w:val="21"/>
              </w:rPr>
            </w:pPr>
            <w:r w:rsidRPr="0039324D">
              <w:rPr>
                <w:rFonts w:hint="eastAsia"/>
                <w:szCs w:val="21"/>
              </w:rPr>
              <w:t>L</w:t>
            </w:r>
            <w:r w:rsidRPr="0039324D">
              <w:rPr>
                <w:szCs w:val="21"/>
              </w:rPr>
              <w:t>ABEL</w:t>
            </w:r>
          </w:p>
        </w:tc>
        <w:tc>
          <w:tcPr>
            <w:tcW w:w="3807" w:type="pct"/>
          </w:tcPr>
          <w:p w:rsidR="00565D69" w:rsidRPr="0039324D" w:rsidRDefault="00565D69" w:rsidP="00455C16">
            <w:pPr>
              <w:rPr>
                <w:szCs w:val="21"/>
              </w:rPr>
            </w:pPr>
            <w:r>
              <w:rPr>
                <w:szCs w:val="21"/>
              </w:rPr>
              <w:t>Label_name:    #</w:t>
            </w:r>
            <w:r>
              <w:rPr>
                <w:szCs w:val="21"/>
              </w:rPr>
              <w:t>直接打印标号名</w:t>
            </w:r>
          </w:p>
        </w:tc>
      </w:tr>
      <w:tr w:rsidR="00565D69" w:rsidRPr="0039324D" w:rsidTr="00455C16">
        <w:tc>
          <w:tcPr>
            <w:tcW w:w="1193" w:type="pct"/>
          </w:tcPr>
          <w:p w:rsidR="00565D69" w:rsidRPr="0039324D" w:rsidRDefault="00565D69" w:rsidP="00455C16">
            <w:pPr>
              <w:rPr>
                <w:szCs w:val="21"/>
              </w:rPr>
            </w:pPr>
            <w:r w:rsidRPr="0039324D">
              <w:rPr>
                <w:szCs w:val="21"/>
              </w:rPr>
              <w:t>R</w:t>
            </w:r>
            <w:r w:rsidRPr="0039324D">
              <w:rPr>
                <w:rFonts w:hint="eastAsia"/>
                <w:szCs w:val="21"/>
              </w:rPr>
              <w:t>e</w:t>
            </w:r>
            <w:r w:rsidRPr="0039324D">
              <w:rPr>
                <w:szCs w:val="21"/>
              </w:rPr>
              <w:t xml:space="preserve">turn_op </w:t>
            </w:r>
          </w:p>
        </w:tc>
        <w:tc>
          <w:tcPr>
            <w:tcW w:w="3807" w:type="pct"/>
          </w:tcPr>
          <w:p w:rsidR="00565D69" w:rsidRPr="0039324D" w:rsidRDefault="00565D69" w:rsidP="00455C16">
            <w:pPr>
              <w:adjustRightInd w:val="0"/>
            </w:pPr>
            <w:r>
              <w:t>l</w:t>
            </w:r>
            <w:r w:rsidRPr="0039324D">
              <w:t>w $t0,4($sp)  #</w:t>
            </w:r>
            <w:r w:rsidRPr="0039324D">
              <w:rPr>
                <w:rFonts w:hint="eastAsia"/>
              </w:rPr>
              <w:t>从栈中取出返回值</w:t>
            </w:r>
          </w:p>
          <w:p w:rsidR="00565D69" w:rsidRPr="0039324D" w:rsidRDefault="00565D69" w:rsidP="00455C16">
            <w:pPr>
              <w:adjustRightInd w:val="0"/>
            </w:pPr>
            <w:r>
              <w:t>s</w:t>
            </w:r>
            <w:r w:rsidRPr="0039324D">
              <w:rPr>
                <w:rFonts w:hint="eastAsia"/>
              </w:rPr>
              <w:t>w</w:t>
            </w:r>
            <w:r w:rsidRPr="0039324D">
              <w:t xml:space="preserve"> $t0,12($fp) #</w:t>
            </w:r>
            <w:r w:rsidRPr="0039324D">
              <w:rPr>
                <w:rFonts w:hint="eastAsia"/>
              </w:rPr>
              <w:t>将返回值存到活动记录指定位置</w:t>
            </w:r>
          </w:p>
          <w:p w:rsidR="00565D69" w:rsidRDefault="00565D69" w:rsidP="00455C16">
            <w:pPr>
              <w:adjustRightInd w:val="0"/>
            </w:pPr>
            <w:r>
              <w:rPr>
                <w:rFonts w:hint="eastAsia"/>
              </w:rPr>
              <w:t>a</w:t>
            </w:r>
            <w:r w:rsidRPr="0039324D">
              <w:rPr>
                <w:rFonts w:hint="eastAsia"/>
              </w:rPr>
              <w:t>dd</w:t>
            </w:r>
            <w:r w:rsidRPr="0039324D">
              <w:t xml:space="preserve"> $t0,$ra,$zero #</w:t>
            </w:r>
            <w:r w:rsidRPr="0039324D">
              <w:rPr>
                <w:rFonts w:hint="eastAsia"/>
              </w:rPr>
              <w:t>从</w:t>
            </w:r>
            <w:r w:rsidRPr="0039324D">
              <w:rPr>
                <w:rFonts w:hint="eastAsia"/>
              </w:rPr>
              <w:t>ra</w:t>
            </w:r>
            <w:r w:rsidRPr="0039324D">
              <w:rPr>
                <w:rFonts w:hint="eastAsia"/>
              </w:rPr>
              <w:t>寄存器取出本函数返回地址</w:t>
            </w:r>
          </w:p>
          <w:p w:rsidR="00565D69" w:rsidRDefault="00565D69" w:rsidP="00455C16">
            <w:pPr>
              <w:adjustRightInd w:val="0"/>
            </w:pPr>
            <w:r>
              <w:rPr>
                <w:rFonts w:hint="eastAsia"/>
              </w:rPr>
              <w:t>l</w:t>
            </w:r>
            <w:r>
              <w:t>w $ra,8($fp) #</w:t>
            </w:r>
            <w:r>
              <w:rPr>
                <w:rFonts w:hint="eastAsia"/>
              </w:rPr>
              <w:t>恢复调用者函数的返回值</w:t>
            </w:r>
          </w:p>
          <w:p w:rsidR="00565D69" w:rsidRDefault="00565D69" w:rsidP="00455C16">
            <w:pPr>
              <w:adjustRightInd w:val="0"/>
            </w:pPr>
            <w:r>
              <w:rPr>
                <w:rFonts w:hint="eastAsia"/>
              </w:rPr>
              <w:t>addi</w:t>
            </w:r>
            <w:r>
              <w:t xml:space="preserve"> $sp,$fp,8 </w:t>
            </w:r>
            <w:r>
              <w:rPr>
                <w:rFonts w:hint="eastAsia"/>
              </w:rPr>
              <w:t>#</w:t>
            </w:r>
            <w:r>
              <w:rPr>
                <w:rFonts w:hint="eastAsia"/>
              </w:rPr>
              <w:t>恢复</w:t>
            </w:r>
            <w:r>
              <w:rPr>
                <w:rFonts w:hint="eastAsia"/>
              </w:rPr>
              <w:t>sp</w:t>
            </w:r>
            <w:r>
              <w:rPr>
                <w:rFonts w:hint="eastAsia"/>
              </w:rPr>
              <w:t>的值</w:t>
            </w:r>
          </w:p>
          <w:p w:rsidR="00565D69" w:rsidRDefault="00565D69" w:rsidP="00455C16">
            <w:pPr>
              <w:adjustRightInd w:val="0"/>
            </w:pPr>
            <w:r>
              <w:rPr>
                <w:rFonts w:hint="eastAsia"/>
              </w:rPr>
              <w:t>lw</w:t>
            </w:r>
            <w:r>
              <w:t xml:space="preserve"> $fp,4($fp) #</w:t>
            </w:r>
            <w:r>
              <w:rPr>
                <w:rFonts w:hint="eastAsia"/>
              </w:rPr>
              <w:t>恢复帧指针的值</w:t>
            </w:r>
          </w:p>
          <w:p w:rsidR="00565D69" w:rsidRPr="0039324D" w:rsidRDefault="00565D69" w:rsidP="00455C16">
            <w:pPr>
              <w:adjustRightInd w:val="0"/>
            </w:pPr>
            <w:r>
              <w:rPr>
                <w:rFonts w:hint="eastAsia"/>
              </w:rPr>
              <w:t>jr</w:t>
            </w:r>
            <w:r>
              <w:t xml:space="preserve"> $t0 </w:t>
            </w:r>
            <w:r>
              <w:rPr>
                <w:rFonts w:hint="eastAsia"/>
              </w:rPr>
              <w:t>返回</w:t>
            </w:r>
          </w:p>
        </w:tc>
      </w:tr>
      <w:tr w:rsidR="00565D69" w:rsidRPr="009318DA" w:rsidTr="00455C16">
        <w:tc>
          <w:tcPr>
            <w:tcW w:w="1193" w:type="pct"/>
          </w:tcPr>
          <w:p w:rsidR="00565D69" w:rsidRPr="009318DA" w:rsidRDefault="00565D69" w:rsidP="00455C16">
            <w:pPr>
              <w:adjustRightInd w:val="0"/>
            </w:pPr>
            <w:r w:rsidRPr="009318DA">
              <w:rPr>
                <w:rFonts w:hint="eastAsia"/>
              </w:rPr>
              <w:t>G</w:t>
            </w:r>
            <w:r w:rsidRPr="009318DA">
              <w:t>OTO_BREAK</w:t>
            </w:r>
          </w:p>
        </w:tc>
        <w:tc>
          <w:tcPr>
            <w:tcW w:w="3807" w:type="pct"/>
          </w:tcPr>
          <w:p w:rsidR="00565D69" w:rsidRPr="009318DA" w:rsidRDefault="00565D69" w:rsidP="00455C16">
            <w:pPr>
              <w:adjustRightInd w:val="0"/>
            </w:pPr>
            <w:r w:rsidRPr="009318DA">
              <w:rPr>
                <w:rFonts w:hint="eastAsia"/>
              </w:rPr>
              <w:t>J</w:t>
            </w:r>
            <w:r w:rsidRPr="009318DA">
              <w:t xml:space="preserve"> </w:t>
            </w:r>
            <w:r w:rsidRPr="009318DA">
              <w:rPr>
                <w:rFonts w:hint="eastAsia"/>
              </w:rPr>
              <w:t>end</w:t>
            </w:r>
            <w:r w:rsidRPr="009318DA">
              <w:t>_label_num  #</w:t>
            </w:r>
            <w:r w:rsidRPr="009318DA">
              <w:rPr>
                <w:rFonts w:hint="eastAsia"/>
              </w:rPr>
              <w:t>跳到语句块结束标记处</w:t>
            </w:r>
          </w:p>
        </w:tc>
      </w:tr>
      <w:tr w:rsidR="00565D69" w:rsidRPr="009318DA" w:rsidTr="00455C16">
        <w:tc>
          <w:tcPr>
            <w:tcW w:w="1193" w:type="pct"/>
          </w:tcPr>
          <w:p w:rsidR="00565D69" w:rsidRPr="009318DA" w:rsidRDefault="00565D69" w:rsidP="00455C16">
            <w:pPr>
              <w:adjustRightInd w:val="0"/>
            </w:pPr>
            <w:r w:rsidRPr="009318DA">
              <w:rPr>
                <w:rFonts w:hint="eastAsia"/>
              </w:rPr>
              <w:t>J</w:t>
            </w:r>
            <w:r w:rsidRPr="009318DA">
              <w:t>UDGE</w:t>
            </w:r>
          </w:p>
        </w:tc>
        <w:tc>
          <w:tcPr>
            <w:tcW w:w="3807" w:type="pct"/>
          </w:tcPr>
          <w:p w:rsidR="00565D69" w:rsidRPr="009318DA" w:rsidRDefault="00565D69" w:rsidP="00455C16">
            <w:pPr>
              <w:adjustRightInd w:val="0"/>
            </w:pPr>
            <w:r w:rsidRPr="009318DA">
              <w:t>lw $t0,4($sp)  #</w:t>
            </w:r>
            <w:r w:rsidRPr="009318DA">
              <w:rPr>
                <w:rFonts w:hint="eastAsia"/>
              </w:rPr>
              <w:t>将布尔值从栈中取出到</w:t>
            </w:r>
            <w:r w:rsidRPr="009318DA">
              <w:rPr>
                <w:rFonts w:hint="eastAsia"/>
              </w:rPr>
              <w:t>t</w:t>
            </w:r>
            <w:r w:rsidRPr="009318DA">
              <w:t>0</w:t>
            </w:r>
            <w:r w:rsidRPr="009318DA">
              <w:rPr>
                <w:rFonts w:hint="eastAsia"/>
              </w:rPr>
              <w:t>寄存器</w:t>
            </w:r>
          </w:p>
          <w:p w:rsidR="00565D69" w:rsidRPr="009318DA" w:rsidRDefault="00565D69" w:rsidP="00455C16">
            <w:pPr>
              <w:adjustRightInd w:val="0"/>
            </w:pPr>
            <w:r w:rsidRPr="009318DA">
              <w:rPr>
                <w:rFonts w:hint="eastAsia"/>
              </w:rPr>
              <w:t>add</w:t>
            </w:r>
            <w:r w:rsidRPr="009318DA">
              <w:t>i $sp,$sp,4  #</w:t>
            </w:r>
            <w:r w:rsidRPr="009318DA">
              <w:rPr>
                <w:rFonts w:hint="eastAsia"/>
              </w:rPr>
              <w:t>将布尔值出栈</w:t>
            </w:r>
          </w:p>
          <w:p w:rsidR="00565D69" w:rsidRPr="009318DA" w:rsidRDefault="00565D69" w:rsidP="00455C16">
            <w:pPr>
              <w:adjustRightInd w:val="0"/>
            </w:pPr>
            <w:r>
              <w:rPr>
                <w:rFonts w:hint="eastAsia"/>
              </w:rPr>
              <w:t>beqz</w:t>
            </w:r>
            <w:r>
              <w:t xml:space="preserve"> $t0 end_label #</w:t>
            </w:r>
            <w:r>
              <w:rPr>
                <w:rFonts w:hint="eastAsia"/>
              </w:rPr>
              <w:t>布尔值为假跳转</w:t>
            </w:r>
          </w:p>
        </w:tc>
      </w:tr>
      <w:tr w:rsidR="00565D69" w:rsidRPr="00D57D8A" w:rsidTr="00455C16">
        <w:tc>
          <w:tcPr>
            <w:tcW w:w="1193" w:type="pct"/>
          </w:tcPr>
          <w:p w:rsidR="00565D69" w:rsidRPr="0039324D" w:rsidRDefault="00565D69" w:rsidP="00455C16">
            <w:pPr>
              <w:rPr>
                <w:szCs w:val="21"/>
              </w:rPr>
            </w:pPr>
            <w:r>
              <w:rPr>
                <w:rFonts w:hint="eastAsia"/>
                <w:szCs w:val="21"/>
              </w:rPr>
              <w:t>G</w:t>
            </w:r>
            <w:r>
              <w:rPr>
                <w:szCs w:val="21"/>
              </w:rPr>
              <w:t>OTO_JUDGE</w:t>
            </w:r>
          </w:p>
        </w:tc>
        <w:tc>
          <w:tcPr>
            <w:tcW w:w="3807" w:type="pct"/>
          </w:tcPr>
          <w:p w:rsidR="00565D69" w:rsidRPr="00D57D8A" w:rsidRDefault="00565D69" w:rsidP="00455C16">
            <w:pPr>
              <w:adjustRightInd w:val="0"/>
            </w:pPr>
            <w:r w:rsidRPr="00D57D8A">
              <w:rPr>
                <w:rFonts w:hint="eastAsia"/>
              </w:rPr>
              <w:t>J</w:t>
            </w:r>
            <w:r w:rsidRPr="00D57D8A">
              <w:t xml:space="preserve"> </w:t>
            </w:r>
            <w:r w:rsidRPr="00D57D8A">
              <w:rPr>
                <w:rFonts w:hint="eastAsia"/>
              </w:rPr>
              <w:t>judge_</w:t>
            </w:r>
            <w:r w:rsidRPr="00D57D8A">
              <w:t>lebel  #</w:t>
            </w:r>
            <w:r w:rsidRPr="00D57D8A">
              <w:rPr>
                <w:rFonts w:hint="eastAsia"/>
              </w:rPr>
              <w:t>跳转到语句块的判断标号处</w:t>
            </w:r>
          </w:p>
        </w:tc>
      </w:tr>
      <w:tr w:rsidR="00565D69" w:rsidRPr="00D57D8A" w:rsidTr="00455C16">
        <w:tc>
          <w:tcPr>
            <w:tcW w:w="1193" w:type="pct"/>
          </w:tcPr>
          <w:p w:rsidR="00565D69" w:rsidRPr="0039324D" w:rsidRDefault="00565D69" w:rsidP="00455C16">
            <w:pPr>
              <w:rPr>
                <w:szCs w:val="21"/>
              </w:rPr>
            </w:pPr>
            <w:r>
              <w:rPr>
                <w:rFonts w:hint="eastAsia"/>
                <w:szCs w:val="21"/>
              </w:rPr>
              <w:t>A</w:t>
            </w:r>
            <w:r>
              <w:rPr>
                <w:szCs w:val="21"/>
              </w:rPr>
              <w:t>SSIGN_OP</w:t>
            </w:r>
          </w:p>
        </w:tc>
        <w:tc>
          <w:tcPr>
            <w:tcW w:w="3807" w:type="pct"/>
          </w:tcPr>
          <w:p w:rsidR="00565D69" w:rsidRPr="00D57D8A" w:rsidRDefault="00565D69" w:rsidP="00455C16">
            <w:pPr>
              <w:adjustRightInd w:val="0"/>
            </w:pPr>
            <w:r w:rsidRPr="00D57D8A">
              <w:t>lw $t0,8($sp)</w:t>
            </w:r>
            <w:r>
              <w:t xml:space="preserve">  #</w:t>
            </w:r>
            <w:r>
              <w:rPr>
                <w:rFonts w:hint="eastAsia"/>
              </w:rPr>
              <w:t>从栈中取出要赋的值</w:t>
            </w:r>
          </w:p>
          <w:p w:rsidR="00565D69" w:rsidRDefault="00565D69" w:rsidP="00455C16">
            <w:pPr>
              <w:adjustRightInd w:val="0"/>
            </w:pPr>
            <w:r>
              <w:rPr>
                <w:rFonts w:hint="eastAsia"/>
              </w:rPr>
              <w:t>add</w:t>
            </w:r>
            <w:r>
              <w:t>i $sp,$sp,8 #</w:t>
            </w:r>
            <w:r>
              <w:rPr>
                <w:rFonts w:hint="eastAsia"/>
              </w:rPr>
              <w:t>将临时值出栈</w:t>
            </w:r>
          </w:p>
          <w:p w:rsidR="00565D69" w:rsidRPr="00D57D8A" w:rsidRDefault="00565D69" w:rsidP="00455C16">
            <w:pPr>
              <w:adjustRightInd w:val="0"/>
            </w:pPr>
            <w:r>
              <w:rPr>
                <w:rFonts w:hint="eastAsia"/>
              </w:rPr>
              <w:t>sw</w:t>
            </w:r>
            <w:r>
              <w:t xml:space="preserve"> $t0, </w:t>
            </w:r>
            <w:r>
              <w:rPr>
                <w:rFonts w:hint="eastAsia"/>
              </w:rPr>
              <w:t>变量偏移</w:t>
            </w:r>
            <w:r>
              <w:rPr>
                <w:rFonts w:hint="eastAsia"/>
              </w:rPr>
              <w:t>(</w:t>
            </w:r>
            <w:r>
              <w:t>$fp) #</w:t>
            </w:r>
            <w:r>
              <w:rPr>
                <w:rFonts w:hint="eastAsia"/>
              </w:rPr>
              <w:t>将值存到要赋的变量</w:t>
            </w:r>
          </w:p>
        </w:tc>
      </w:tr>
      <w:tr w:rsidR="00565D69" w:rsidRPr="00D57D8A" w:rsidTr="00455C16">
        <w:tc>
          <w:tcPr>
            <w:tcW w:w="1193" w:type="pct"/>
          </w:tcPr>
          <w:p w:rsidR="00565D69" w:rsidRPr="0039324D" w:rsidRDefault="00565D69" w:rsidP="00455C16">
            <w:pPr>
              <w:rPr>
                <w:szCs w:val="21"/>
              </w:rPr>
            </w:pPr>
            <w:r>
              <w:rPr>
                <w:rFonts w:hint="eastAsia"/>
                <w:szCs w:val="21"/>
              </w:rPr>
              <w:t>A</w:t>
            </w:r>
            <w:r>
              <w:rPr>
                <w:szCs w:val="21"/>
              </w:rPr>
              <w:t>ND_NO</w:t>
            </w:r>
          </w:p>
        </w:tc>
        <w:tc>
          <w:tcPr>
            <w:tcW w:w="3807" w:type="pct"/>
          </w:tcPr>
          <w:p w:rsidR="00565D69" w:rsidRPr="00D57D8A" w:rsidRDefault="00565D69" w:rsidP="00455C16">
            <w:pPr>
              <w:adjustRightInd w:val="0"/>
            </w:pPr>
            <w:r w:rsidRPr="00D57D8A">
              <w:t>lw $t1,8($sp)</w:t>
            </w:r>
            <w:r>
              <w:t xml:space="preserve">  #</w:t>
            </w:r>
            <w:r>
              <w:rPr>
                <w:rFonts w:hint="eastAsia"/>
              </w:rPr>
              <w:t>取出操作数</w:t>
            </w:r>
            <w:r>
              <w:rPr>
                <w:rFonts w:hint="eastAsia"/>
              </w:rPr>
              <w:t>1</w:t>
            </w:r>
          </w:p>
          <w:p w:rsidR="00565D69" w:rsidRPr="00D57D8A" w:rsidRDefault="00565D69" w:rsidP="00455C16">
            <w:pPr>
              <w:adjustRightInd w:val="0"/>
            </w:pPr>
            <w:r w:rsidRPr="00D57D8A">
              <w:t>lw $t2,4($sp)</w:t>
            </w:r>
            <w:r>
              <w:t xml:space="preserve">  </w:t>
            </w:r>
            <w:r>
              <w:rPr>
                <w:rFonts w:hint="eastAsia"/>
              </w:rPr>
              <w:t>#</w:t>
            </w:r>
            <w:r>
              <w:rPr>
                <w:rFonts w:hint="eastAsia"/>
              </w:rPr>
              <w:t>取出操作数</w:t>
            </w:r>
            <w:r>
              <w:rPr>
                <w:rFonts w:hint="eastAsia"/>
              </w:rPr>
              <w:t>2</w:t>
            </w:r>
          </w:p>
          <w:p w:rsidR="00565D69" w:rsidRPr="00D57D8A" w:rsidRDefault="00565D69" w:rsidP="00455C16">
            <w:pPr>
              <w:adjustRightInd w:val="0"/>
            </w:pPr>
            <w:r w:rsidRPr="00D57D8A">
              <w:t>addi $sp,$sp,8</w:t>
            </w:r>
            <w:r>
              <w:t xml:space="preserve">  </w:t>
            </w:r>
            <w:r>
              <w:rPr>
                <w:rFonts w:hint="eastAsia"/>
              </w:rPr>
              <w:t>#</w:t>
            </w:r>
            <w:r>
              <w:rPr>
                <w:rFonts w:hint="eastAsia"/>
              </w:rPr>
              <w:t>将操作数出栈</w:t>
            </w:r>
          </w:p>
          <w:p w:rsidR="00565D69" w:rsidRPr="00D57D8A" w:rsidRDefault="00565D69" w:rsidP="00455C16">
            <w:pPr>
              <w:adjustRightInd w:val="0"/>
            </w:pPr>
            <w:r w:rsidRPr="00D57D8A">
              <w:t>and $t0,$t1,$t2</w:t>
            </w:r>
            <w:r>
              <w:t xml:space="preserve">  </w:t>
            </w:r>
            <w:r>
              <w:rPr>
                <w:rFonts w:hint="eastAsia"/>
              </w:rPr>
              <w:t>#</w:t>
            </w:r>
            <w:r>
              <w:rPr>
                <w:rFonts w:hint="eastAsia"/>
              </w:rPr>
              <w:t>计算与的结果</w:t>
            </w:r>
          </w:p>
          <w:p w:rsidR="00565D69" w:rsidRPr="00D57D8A" w:rsidRDefault="00565D69" w:rsidP="00455C16">
            <w:pPr>
              <w:adjustRightInd w:val="0"/>
            </w:pPr>
            <w:r w:rsidRPr="00D57D8A">
              <w:t>sw $t0,($sp)</w:t>
            </w:r>
            <w:r>
              <w:t xml:space="preserve">    </w:t>
            </w:r>
            <w:r>
              <w:rPr>
                <w:rFonts w:hint="eastAsia"/>
              </w:rPr>
              <w:t>#</w:t>
            </w:r>
            <w:r>
              <w:rPr>
                <w:rFonts w:hint="eastAsia"/>
              </w:rPr>
              <w:t>结果压栈</w:t>
            </w:r>
          </w:p>
          <w:p w:rsidR="00565D69" w:rsidRPr="00D57D8A" w:rsidRDefault="00565D69" w:rsidP="00455C16">
            <w:pPr>
              <w:adjustRightInd w:val="0"/>
            </w:pPr>
            <w:r w:rsidRPr="00D57D8A">
              <w:t>addi $sp,$sp,-4</w:t>
            </w:r>
          </w:p>
        </w:tc>
      </w:tr>
      <w:tr w:rsidR="00565D69" w:rsidRPr="00D57D8A" w:rsidTr="00455C16">
        <w:tc>
          <w:tcPr>
            <w:tcW w:w="1193" w:type="pct"/>
          </w:tcPr>
          <w:p w:rsidR="00565D69" w:rsidRDefault="00565D69" w:rsidP="00455C16">
            <w:pPr>
              <w:rPr>
                <w:szCs w:val="21"/>
              </w:rPr>
            </w:pPr>
            <w:r>
              <w:rPr>
                <w:rFonts w:hint="eastAsia"/>
                <w:szCs w:val="21"/>
              </w:rPr>
              <w:t>O</w:t>
            </w:r>
            <w:r>
              <w:rPr>
                <w:szCs w:val="21"/>
              </w:rPr>
              <w:t>R_NO</w:t>
            </w:r>
          </w:p>
        </w:tc>
        <w:tc>
          <w:tcPr>
            <w:tcW w:w="3807" w:type="pct"/>
          </w:tcPr>
          <w:p w:rsidR="00565D69" w:rsidRPr="00D57D8A" w:rsidRDefault="00565D69" w:rsidP="00455C16">
            <w:pPr>
              <w:adjustRightInd w:val="0"/>
            </w:pPr>
            <w:r w:rsidRPr="00D57D8A">
              <w:t>lw $t1,8($sp)</w:t>
            </w:r>
            <w:r>
              <w:t xml:space="preserve">  #</w:t>
            </w:r>
            <w:r>
              <w:rPr>
                <w:rFonts w:hint="eastAsia"/>
              </w:rPr>
              <w:t>取出操作数</w:t>
            </w:r>
            <w:r>
              <w:rPr>
                <w:rFonts w:hint="eastAsia"/>
              </w:rPr>
              <w:t>1</w:t>
            </w:r>
          </w:p>
          <w:p w:rsidR="00565D69" w:rsidRPr="00D57D8A" w:rsidRDefault="00565D69" w:rsidP="00455C16">
            <w:pPr>
              <w:adjustRightInd w:val="0"/>
            </w:pPr>
            <w:r w:rsidRPr="00D57D8A">
              <w:t>lw $t2,4($sp)</w:t>
            </w:r>
            <w:r>
              <w:t xml:space="preserve">  </w:t>
            </w:r>
            <w:r>
              <w:rPr>
                <w:rFonts w:hint="eastAsia"/>
              </w:rPr>
              <w:t>#</w:t>
            </w:r>
            <w:r>
              <w:rPr>
                <w:rFonts w:hint="eastAsia"/>
              </w:rPr>
              <w:t>取出操作数</w:t>
            </w:r>
            <w:r>
              <w:rPr>
                <w:rFonts w:hint="eastAsia"/>
              </w:rPr>
              <w:t>2</w:t>
            </w:r>
          </w:p>
          <w:p w:rsidR="00565D69" w:rsidRPr="00D57D8A" w:rsidRDefault="00565D69" w:rsidP="00455C16">
            <w:pPr>
              <w:adjustRightInd w:val="0"/>
            </w:pPr>
            <w:r w:rsidRPr="00D57D8A">
              <w:lastRenderedPageBreak/>
              <w:t>addi $sp,$sp,8</w:t>
            </w:r>
            <w:r>
              <w:t xml:space="preserve">  </w:t>
            </w:r>
            <w:r>
              <w:rPr>
                <w:rFonts w:hint="eastAsia"/>
              </w:rPr>
              <w:t>#</w:t>
            </w:r>
            <w:r>
              <w:rPr>
                <w:rFonts w:hint="eastAsia"/>
              </w:rPr>
              <w:t>将操作数出栈</w:t>
            </w:r>
          </w:p>
          <w:p w:rsidR="00565D69" w:rsidRPr="00D57D8A" w:rsidRDefault="00565D69" w:rsidP="00455C16">
            <w:pPr>
              <w:adjustRightInd w:val="0"/>
            </w:pPr>
            <w:r>
              <w:t>or $t</w:t>
            </w:r>
            <w:r w:rsidRPr="00D57D8A">
              <w:t>0,$t1,$t2</w:t>
            </w:r>
            <w:r>
              <w:t xml:space="preserve">  </w:t>
            </w:r>
            <w:r>
              <w:rPr>
                <w:rFonts w:hint="eastAsia"/>
              </w:rPr>
              <w:t>#</w:t>
            </w:r>
            <w:r>
              <w:rPr>
                <w:rFonts w:hint="eastAsia"/>
              </w:rPr>
              <w:t>计算或的结果</w:t>
            </w:r>
          </w:p>
          <w:p w:rsidR="00565D69" w:rsidRPr="00D57D8A" w:rsidRDefault="00565D69" w:rsidP="00455C16">
            <w:pPr>
              <w:adjustRightInd w:val="0"/>
            </w:pPr>
            <w:r w:rsidRPr="00D57D8A">
              <w:t>sw $t0,($sp)</w:t>
            </w:r>
            <w:r>
              <w:t xml:space="preserve">    </w:t>
            </w:r>
            <w:r>
              <w:rPr>
                <w:rFonts w:hint="eastAsia"/>
              </w:rPr>
              <w:t>#</w:t>
            </w:r>
            <w:r>
              <w:rPr>
                <w:rFonts w:hint="eastAsia"/>
              </w:rPr>
              <w:t>结果压栈</w:t>
            </w:r>
          </w:p>
          <w:p w:rsidR="00565D69" w:rsidRPr="00D57D8A" w:rsidRDefault="00565D69" w:rsidP="00455C16">
            <w:pPr>
              <w:adjustRightInd w:val="0"/>
            </w:pPr>
            <w:r w:rsidRPr="00D57D8A">
              <w:t>addi $sp,$sp,-4</w:t>
            </w:r>
          </w:p>
        </w:tc>
      </w:tr>
      <w:tr w:rsidR="00565D69" w:rsidRPr="00D57D8A" w:rsidTr="00455C16">
        <w:tc>
          <w:tcPr>
            <w:tcW w:w="1193" w:type="pct"/>
          </w:tcPr>
          <w:p w:rsidR="00565D69" w:rsidRDefault="00565D69" w:rsidP="00455C16">
            <w:pPr>
              <w:rPr>
                <w:szCs w:val="21"/>
              </w:rPr>
            </w:pPr>
            <w:r>
              <w:rPr>
                <w:rFonts w:hint="eastAsia"/>
                <w:szCs w:val="21"/>
              </w:rPr>
              <w:lastRenderedPageBreak/>
              <w:t>G</w:t>
            </w:r>
            <w:r>
              <w:rPr>
                <w:szCs w:val="21"/>
              </w:rPr>
              <w:t>R_NO</w:t>
            </w:r>
          </w:p>
        </w:tc>
        <w:tc>
          <w:tcPr>
            <w:tcW w:w="3807" w:type="pct"/>
          </w:tcPr>
          <w:p w:rsidR="00565D69" w:rsidRDefault="00565D69" w:rsidP="00455C16">
            <w:pPr>
              <w:adjustRightInd w:val="0"/>
            </w:pPr>
            <w:r>
              <w:rPr>
                <w:rFonts w:hint="eastAsia"/>
              </w:rPr>
              <w:t>lw</w:t>
            </w:r>
            <w:r>
              <w:t xml:space="preserve"> $t1,8($sp)   #</w:t>
            </w:r>
            <w:r>
              <w:rPr>
                <w:rFonts w:hint="eastAsia"/>
              </w:rPr>
              <w:t>取出操作数</w:t>
            </w:r>
            <w:r>
              <w:rPr>
                <w:rFonts w:hint="eastAsia"/>
              </w:rPr>
              <w:t>1</w:t>
            </w:r>
          </w:p>
          <w:p w:rsidR="00565D69" w:rsidRDefault="00565D69" w:rsidP="00455C16">
            <w:pPr>
              <w:adjustRightInd w:val="0"/>
            </w:pPr>
            <w:r>
              <w:rPr>
                <w:rFonts w:hint="eastAsia"/>
              </w:rPr>
              <w:t>lw</w:t>
            </w:r>
            <w:r>
              <w:t xml:space="preserve"> $t2,4($sp)   #</w:t>
            </w:r>
            <w:r>
              <w:rPr>
                <w:rFonts w:hint="eastAsia"/>
              </w:rPr>
              <w:t>取出操作数</w:t>
            </w:r>
            <w:r>
              <w:rPr>
                <w:rFonts w:hint="eastAsia"/>
              </w:rPr>
              <w:t>2</w:t>
            </w:r>
          </w:p>
          <w:p w:rsidR="00565D69" w:rsidRDefault="00565D69" w:rsidP="00455C16">
            <w:pPr>
              <w:adjustRightInd w:val="0"/>
            </w:pPr>
            <w:r>
              <w:rPr>
                <w:rFonts w:hint="eastAsia"/>
              </w:rPr>
              <w:t>addi</w:t>
            </w:r>
            <w:r>
              <w:t xml:space="preserve"> $sp,$sp,8  #</w:t>
            </w:r>
            <w:r>
              <w:rPr>
                <w:rFonts w:hint="eastAsia"/>
              </w:rPr>
              <w:t>将操作数出栈</w:t>
            </w:r>
          </w:p>
          <w:p w:rsidR="00565D69" w:rsidRDefault="00565D69" w:rsidP="00455C16">
            <w:pPr>
              <w:adjustRightInd w:val="0"/>
            </w:pPr>
            <w:r>
              <w:rPr>
                <w:rFonts w:hint="eastAsia"/>
              </w:rPr>
              <w:t>add</w:t>
            </w:r>
            <w:r>
              <w:t>i $t3,$zero,0 #</w:t>
            </w:r>
            <w:r>
              <w:rPr>
                <w:rFonts w:hint="eastAsia"/>
              </w:rPr>
              <w:t>将</w:t>
            </w:r>
            <w:r>
              <w:rPr>
                <w:rFonts w:hint="eastAsia"/>
              </w:rPr>
              <w:t>t</w:t>
            </w:r>
            <w:r>
              <w:t>3</w:t>
            </w:r>
            <w:r>
              <w:rPr>
                <w:rFonts w:hint="eastAsia"/>
              </w:rPr>
              <w:t>置零</w:t>
            </w:r>
          </w:p>
          <w:p w:rsidR="00565D69" w:rsidRDefault="00565D69" w:rsidP="00455C16">
            <w:pPr>
              <w:adjustRightInd w:val="0"/>
            </w:pPr>
            <w:r>
              <w:rPr>
                <w:rFonts w:hint="eastAsia"/>
              </w:rPr>
              <w:t>add</w:t>
            </w:r>
            <w:r>
              <w:t>i $t4,$zero,1 #</w:t>
            </w:r>
            <w:r>
              <w:rPr>
                <w:rFonts w:hint="eastAsia"/>
              </w:rPr>
              <w:t>将</w:t>
            </w:r>
            <w:r>
              <w:rPr>
                <w:rFonts w:hint="eastAsia"/>
              </w:rPr>
              <w:t>t</w:t>
            </w:r>
            <w:r>
              <w:t>4</w:t>
            </w:r>
            <w:r>
              <w:rPr>
                <w:rFonts w:hint="eastAsia"/>
              </w:rPr>
              <w:t>置</w:t>
            </w:r>
            <w:r>
              <w:rPr>
                <w:rFonts w:hint="eastAsia"/>
              </w:rPr>
              <w:t>1</w:t>
            </w:r>
          </w:p>
          <w:p w:rsidR="00565D69" w:rsidRDefault="00565D69" w:rsidP="00455C16">
            <w:pPr>
              <w:adjustRightInd w:val="0"/>
            </w:pPr>
            <w:r>
              <w:rPr>
                <w:rFonts w:hint="eastAsia"/>
              </w:rPr>
              <w:t>sub</w:t>
            </w:r>
            <w:r>
              <w:t xml:space="preserve"> $t0,$t1,$t2  #</w:t>
            </w:r>
            <w:r>
              <w:rPr>
                <w:rFonts w:hint="eastAsia"/>
              </w:rPr>
              <w:t>操作数</w:t>
            </w:r>
            <w:r>
              <w:rPr>
                <w:rFonts w:hint="eastAsia"/>
              </w:rPr>
              <w:t>1-</w:t>
            </w:r>
            <w:r>
              <w:rPr>
                <w:rFonts w:hint="eastAsia"/>
              </w:rPr>
              <w:t>操作数</w:t>
            </w:r>
            <w:r>
              <w:rPr>
                <w:rFonts w:hint="eastAsia"/>
              </w:rPr>
              <w:t>2</w:t>
            </w:r>
            <w:r>
              <w:rPr>
                <w:rFonts w:hint="eastAsia"/>
              </w:rPr>
              <w:t>的结果存</w:t>
            </w:r>
            <w:r>
              <w:rPr>
                <w:rFonts w:hint="eastAsia"/>
              </w:rPr>
              <w:t>t</w:t>
            </w:r>
            <w:r>
              <w:t>0</w:t>
            </w:r>
          </w:p>
          <w:p w:rsidR="00565D69" w:rsidRDefault="00565D69" w:rsidP="00455C16">
            <w:pPr>
              <w:adjustRightInd w:val="0"/>
            </w:pPr>
            <w:r>
              <w:t>bgtz $t0, label_x #</w:t>
            </w:r>
            <w:r>
              <w:rPr>
                <w:rFonts w:hint="eastAsia"/>
              </w:rPr>
              <w:t>结果大于</w:t>
            </w:r>
            <w:r>
              <w:rPr>
                <w:rFonts w:hint="eastAsia"/>
              </w:rPr>
              <w:t>0</w:t>
            </w:r>
            <w:r>
              <w:rPr>
                <w:rFonts w:hint="eastAsia"/>
              </w:rPr>
              <w:t>跳转到</w:t>
            </w:r>
            <w:r>
              <w:rPr>
                <w:rFonts w:hint="eastAsia"/>
              </w:rPr>
              <w:t>la</w:t>
            </w:r>
            <w:r>
              <w:t>bel_x</w:t>
            </w:r>
          </w:p>
          <w:p w:rsidR="00565D69" w:rsidRDefault="00565D69" w:rsidP="00455C16">
            <w:pPr>
              <w:adjustRightInd w:val="0"/>
            </w:pPr>
            <w:r>
              <w:t xml:space="preserve">sw </w:t>
            </w:r>
            <w:r>
              <w:rPr>
                <w:rFonts w:hint="eastAsia"/>
              </w:rPr>
              <w:t>$</w:t>
            </w:r>
            <w:r>
              <w:t xml:space="preserve">t3,($sp)  </w:t>
            </w:r>
            <w:r>
              <w:rPr>
                <w:rFonts w:hint="eastAsia"/>
              </w:rPr>
              <w:t>#</w:t>
            </w:r>
            <w:r>
              <w:rPr>
                <w:rFonts w:hint="eastAsia"/>
              </w:rPr>
              <w:t>将</w:t>
            </w:r>
            <w:r>
              <w:rPr>
                <w:rFonts w:hint="eastAsia"/>
              </w:rPr>
              <w:t>0</w:t>
            </w:r>
            <w:r>
              <w:rPr>
                <w:rFonts w:hint="eastAsia"/>
              </w:rPr>
              <w:t>压栈，表示布尔值为</w:t>
            </w:r>
            <w:r>
              <w:rPr>
                <w:rFonts w:hint="eastAsia"/>
              </w:rPr>
              <w:t>fa</w:t>
            </w:r>
            <w:r>
              <w:t>lse</w:t>
            </w:r>
          </w:p>
          <w:p w:rsidR="00565D69" w:rsidRDefault="00565D69" w:rsidP="00455C16">
            <w:pPr>
              <w:adjustRightInd w:val="0"/>
            </w:pPr>
            <w:r>
              <w:t>j label_y     #</w:t>
            </w:r>
            <w:r>
              <w:rPr>
                <w:rFonts w:hint="eastAsia"/>
              </w:rPr>
              <w:t>跳到结束</w:t>
            </w:r>
            <w:r>
              <w:rPr>
                <w:rFonts w:hint="eastAsia"/>
              </w:rPr>
              <w:t>label</w:t>
            </w:r>
            <w:r>
              <w:rPr>
                <w:rFonts w:hint="eastAsia"/>
              </w:rPr>
              <w:t>处。</w:t>
            </w:r>
          </w:p>
          <w:p w:rsidR="00565D69" w:rsidRDefault="00565D69" w:rsidP="00455C16">
            <w:pPr>
              <w:adjustRightInd w:val="0"/>
            </w:pPr>
            <w:r>
              <w:t>L</w:t>
            </w:r>
            <w:r>
              <w:rPr>
                <w:rFonts w:hint="eastAsia"/>
              </w:rPr>
              <w:t>abel</w:t>
            </w:r>
            <w:r>
              <w:t>_x:</w:t>
            </w:r>
          </w:p>
          <w:p w:rsidR="00565D69" w:rsidRDefault="00565D69" w:rsidP="00455C16">
            <w:pPr>
              <w:adjustRightInd w:val="0"/>
            </w:pPr>
            <w:r>
              <w:rPr>
                <w:rFonts w:hint="eastAsia"/>
              </w:rPr>
              <w:t>sw</w:t>
            </w:r>
            <w:r>
              <w:t xml:space="preserve"> $t4,($sp)  #</w:t>
            </w:r>
            <w:r>
              <w:rPr>
                <w:rFonts w:hint="eastAsia"/>
              </w:rPr>
              <w:t>将</w:t>
            </w:r>
            <w:r>
              <w:rPr>
                <w:rFonts w:hint="eastAsia"/>
              </w:rPr>
              <w:t>1</w:t>
            </w:r>
            <w:r>
              <w:rPr>
                <w:rFonts w:hint="eastAsia"/>
              </w:rPr>
              <w:t>压栈，表示布尔值为真</w:t>
            </w:r>
          </w:p>
          <w:p w:rsidR="00565D69" w:rsidRDefault="00565D69" w:rsidP="00455C16">
            <w:pPr>
              <w:adjustRightInd w:val="0"/>
            </w:pPr>
            <w:r>
              <w:rPr>
                <w:rFonts w:hint="eastAsia"/>
              </w:rPr>
              <w:t>label</w:t>
            </w:r>
            <w:r>
              <w:t>_y:</w:t>
            </w:r>
          </w:p>
          <w:p w:rsidR="00565D69" w:rsidRPr="00D57D8A" w:rsidRDefault="00565D69" w:rsidP="00455C16">
            <w:pPr>
              <w:adjustRightInd w:val="0"/>
            </w:pPr>
            <w:r>
              <w:t>addi $sp,$sp,-4 #</w:t>
            </w:r>
            <w:r>
              <w:rPr>
                <w:rFonts w:hint="eastAsia"/>
              </w:rPr>
              <w:t>栈向低地址空间移动</w:t>
            </w:r>
          </w:p>
        </w:tc>
      </w:tr>
      <w:tr w:rsidR="00565D69" w:rsidRPr="00D57D8A" w:rsidTr="00455C16">
        <w:tc>
          <w:tcPr>
            <w:tcW w:w="1193" w:type="pct"/>
          </w:tcPr>
          <w:p w:rsidR="00565D69" w:rsidRDefault="00565D69" w:rsidP="00455C16">
            <w:pPr>
              <w:rPr>
                <w:szCs w:val="21"/>
              </w:rPr>
            </w:pPr>
            <w:r>
              <w:rPr>
                <w:rFonts w:hint="eastAsia"/>
                <w:szCs w:val="21"/>
              </w:rPr>
              <w:t>L</w:t>
            </w:r>
            <w:r>
              <w:rPr>
                <w:szCs w:val="21"/>
              </w:rPr>
              <w:t xml:space="preserve">S_NO </w:t>
            </w:r>
          </w:p>
        </w:tc>
        <w:tc>
          <w:tcPr>
            <w:tcW w:w="3807" w:type="pct"/>
          </w:tcPr>
          <w:p w:rsidR="00565D69" w:rsidRDefault="00565D69" w:rsidP="00455C16">
            <w:pPr>
              <w:adjustRightInd w:val="0"/>
            </w:pPr>
            <w:r>
              <w:rPr>
                <w:rFonts w:hint="eastAsia"/>
              </w:rPr>
              <w:t>lw</w:t>
            </w:r>
            <w:r>
              <w:t xml:space="preserve"> $t1,8($sp)   #</w:t>
            </w:r>
            <w:r>
              <w:rPr>
                <w:rFonts w:hint="eastAsia"/>
              </w:rPr>
              <w:t>取出操作数</w:t>
            </w:r>
            <w:r>
              <w:rPr>
                <w:rFonts w:hint="eastAsia"/>
              </w:rPr>
              <w:t>1</w:t>
            </w:r>
          </w:p>
          <w:p w:rsidR="00565D69" w:rsidRDefault="00565D69" w:rsidP="00455C16">
            <w:pPr>
              <w:adjustRightInd w:val="0"/>
            </w:pPr>
            <w:r>
              <w:rPr>
                <w:rFonts w:hint="eastAsia"/>
              </w:rPr>
              <w:t>lw</w:t>
            </w:r>
            <w:r>
              <w:t xml:space="preserve"> $t2,4($sp)   #</w:t>
            </w:r>
            <w:r>
              <w:rPr>
                <w:rFonts w:hint="eastAsia"/>
              </w:rPr>
              <w:t>取出操作数</w:t>
            </w:r>
            <w:r>
              <w:rPr>
                <w:rFonts w:hint="eastAsia"/>
              </w:rPr>
              <w:t>2</w:t>
            </w:r>
          </w:p>
          <w:p w:rsidR="00565D69" w:rsidRDefault="00565D69" w:rsidP="00455C16">
            <w:pPr>
              <w:adjustRightInd w:val="0"/>
            </w:pPr>
            <w:r>
              <w:rPr>
                <w:rFonts w:hint="eastAsia"/>
              </w:rPr>
              <w:t>addi</w:t>
            </w:r>
            <w:r>
              <w:t xml:space="preserve"> $sp,$sp,8  #</w:t>
            </w:r>
            <w:r>
              <w:rPr>
                <w:rFonts w:hint="eastAsia"/>
              </w:rPr>
              <w:t>将操作数出栈</w:t>
            </w:r>
          </w:p>
          <w:p w:rsidR="00565D69" w:rsidRDefault="00565D69" w:rsidP="00455C16">
            <w:pPr>
              <w:adjustRightInd w:val="0"/>
            </w:pPr>
            <w:r>
              <w:rPr>
                <w:rFonts w:hint="eastAsia"/>
              </w:rPr>
              <w:t>add</w:t>
            </w:r>
            <w:r>
              <w:t>i $t3,$zero,0 #</w:t>
            </w:r>
            <w:r>
              <w:rPr>
                <w:rFonts w:hint="eastAsia"/>
              </w:rPr>
              <w:t>将</w:t>
            </w:r>
            <w:r>
              <w:rPr>
                <w:rFonts w:hint="eastAsia"/>
              </w:rPr>
              <w:t>t</w:t>
            </w:r>
            <w:r>
              <w:t>3</w:t>
            </w:r>
            <w:r>
              <w:rPr>
                <w:rFonts w:hint="eastAsia"/>
              </w:rPr>
              <w:t>置零</w:t>
            </w:r>
          </w:p>
          <w:p w:rsidR="00565D69" w:rsidRDefault="00565D69" w:rsidP="00455C16">
            <w:pPr>
              <w:adjustRightInd w:val="0"/>
            </w:pPr>
            <w:r>
              <w:rPr>
                <w:rFonts w:hint="eastAsia"/>
              </w:rPr>
              <w:t>add</w:t>
            </w:r>
            <w:r>
              <w:t>i $t4,$zero,1 #</w:t>
            </w:r>
            <w:r>
              <w:rPr>
                <w:rFonts w:hint="eastAsia"/>
              </w:rPr>
              <w:t>将</w:t>
            </w:r>
            <w:r>
              <w:rPr>
                <w:rFonts w:hint="eastAsia"/>
              </w:rPr>
              <w:t>t</w:t>
            </w:r>
            <w:r>
              <w:t>4</w:t>
            </w:r>
            <w:r>
              <w:rPr>
                <w:rFonts w:hint="eastAsia"/>
              </w:rPr>
              <w:t>置</w:t>
            </w:r>
            <w:r>
              <w:rPr>
                <w:rFonts w:hint="eastAsia"/>
              </w:rPr>
              <w:t>1</w:t>
            </w:r>
          </w:p>
          <w:p w:rsidR="00565D69" w:rsidRDefault="00565D69" w:rsidP="00455C16">
            <w:pPr>
              <w:adjustRightInd w:val="0"/>
            </w:pPr>
            <w:r>
              <w:rPr>
                <w:rFonts w:hint="eastAsia"/>
              </w:rPr>
              <w:t>sub</w:t>
            </w:r>
            <w:r>
              <w:t xml:space="preserve"> $t0,$t1,$t2  #</w:t>
            </w:r>
            <w:r>
              <w:rPr>
                <w:rFonts w:hint="eastAsia"/>
              </w:rPr>
              <w:t>操作数</w:t>
            </w:r>
            <w:r>
              <w:rPr>
                <w:rFonts w:hint="eastAsia"/>
              </w:rPr>
              <w:t>1-</w:t>
            </w:r>
            <w:r>
              <w:rPr>
                <w:rFonts w:hint="eastAsia"/>
              </w:rPr>
              <w:t>操作数</w:t>
            </w:r>
            <w:r>
              <w:rPr>
                <w:rFonts w:hint="eastAsia"/>
              </w:rPr>
              <w:t>2</w:t>
            </w:r>
            <w:r>
              <w:rPr>
                <w:rFonts w:hint="eastAsia"/>
              </w:rPr>
              <w:t>的结果存</w:t>
            </w:r>
            <w:r>
              <w:rPr>
                <w:rFonts w:hint="eastAsia"/>
              </w:rPr>
              <w:t>t</w:t>
            </w:r>
            <w:r>
              <w:t>0</w:t>
            </w:r>
          </w:p>
          <w:p w:rsidR="00565D69" w:rsidRDefault="00565D69" w:rsidP="00455C16">
            <w:pPr>
              <w:adjustRightInd w:val="0"/>
            </w:pPr>
            <w:r>
              <w:t>b</w:t>
            </w:r>
            <w:r>
              <w:rPr>
                <w:rFonts w:hint="eastAsia"/>
              </w:rPr>
              <w:t>l</w:t>
            </w:r>
            <w:r>
              <w:t>tz $t0, label_x  #</w:t>
            </w:r>
            <w:r>
              <w:rPr>
                <w:rFonts w:hint="eastAsia"/>
              </w:rPr>
              <w:t>结果小于</w:t>
            </w:r>
            <w:r>
              <w:rPr>
                <w:rFonts w:hint="eastAsia"/>
              </w:rPr>
              <w:t>0</w:t>
            </w:r>
            <w:r>
              <w:rPr>
                <w:rFonts w:hint="eastAsia"/>
              </w:rPr>
              <w:t>跳转到</w:t>
            </w:r>
            <w:r>
              <w:rPr>
                <w:rFonts w:hint="eastAsia"/>
              </w:rPr>
              <w:t>la</w:t>
            </w:r>
            <w:r>
              <w:t>bel_x</w:t>
            </w:r>
          </w:p>
          <w:p w:rsidR="00565D69" w:rsidRDefault="00565D69" w:rsidP="00455C16">
            <w:pPr>
              <w:adjustRightInd w:val="0"/>
            </w:pPr>
            <w:r>
              <w:t xml:space="preserve">sw </w:t>
            </w:r>
            <w:r>
              <w:rPr>
                <w:rFonts w:hint="eastAsia"/>
              </w:rPr>
              <w:t>$</w:t>
            </w:r>
            <w:r>
              <w:t xml:space="preserve">t3,($sp)  </w:t>
            </w:r>
            <w:r>
              <w:rPr>
                <w:rFonts w:hint="eastAsia"/>
              </w:rPr>
              <w:t>#</w:t>
            </w:r>
            <w:r>
              <w:rPr>
                <w:rFonts w:hint="eastAsia"/>
              </w:rPr>
              <w:t>将</w:t>
            </w:r>
            <w:r>
              <w:rPr>
                <w:rFonts w:hint="eastAsia"/>
              </w:rPr>
              <w:t>0</w:t>
            </w:r>
            <w:r>
              <w:rPr>
                <w:rFonts w:hint="eastAsia"/>
              </w:rPr>
              <w:t>压栈，表示布尔值为</w:t>
            </w:r>
            <w:r>
              <w:rPr>
                <w:rFonts w:hint="eastAsia"/>
              </w:rPr>
              <w:t>fa</w:t>
            </w:r>
            <w:r>
              <w:t>lse</w:t>
            </w:r>
          </w:p>
          <w:p w:rsidR="00565D69" w:rsidRDefault="00565D69" w:rsidP="00455C16">
            <w:pPr>
              <w:adjustRightInd w:val="0"/>
            </w:pPr>
            <w:r>
              <w:t>j label_y     #</w:t>
            </w:r>
            <w:r>
              <w:rPr>
                <w:rFonts w:hint="eastAsia"/>
              </w:rPr>
              <w:t>跳到结束</w:t>
            </w:r>
            <w:r>
              <w:rPr>
                <w:rFonts w:hint="eastAsia"/>
              </w:rPr>
              <w:t>label</w:t>
            </w:r>
            <w:r>
              <w:rPr>
                <w:rFonts w:hint="eastAsia"/>
              </w:rPr>
              <w:t>处。</w:t>
            </w:r>
          </w:p>
          <w:p w:rsidR="00565D69" w:rsidRDefault="00565D69" w:rsidP="00455C16">
            <w:pPr>
              <w:adjustRightInd w:val="0"/>
            </w:pPr>
            <w:r>
              <w:t>L</w:t>
            </w:r>
            <w:r>
              <w:rPr>
                <w:rFonts w:hint="eastAsia"/>
              </w:rPr>
              <w:t>abel</w:t>
            </w:r>
            <w:r>
              <w:t>_x:</w:t>
            </w:r>
          </w:p>
          <w:p w:rsidR="00565D69" w:rsidRDefault="00565D69" w:rsidP="00455C16">
            <w:pPr>
              <w:adjustRightInd w:val="0"/>
            </w:pPr>
            <w:r>
              <w:rPr>
                <w:rFonts w:hint="eastAsia"/>
              </w:rPr>
              <w:t>sw</w:t>
            </w:r>
            <w:r>
              <w:t xml:space="preserve"> $t4,($sp)  #</w:t>
            </w:r>
            <w:r>
              <w:rPr>
                <w:rFonts w:hint="eastAsia"/>
              </w:rPr>
              <w:t>将</w:t>
            </w:r>
            <w:r>
              <w:rPr>
                <w:rFonts w:hint="eastAsia"/>
              </w:rPr>
              <w:t>1</w:t>
            </w:r>
            <w:r>
              <w:rPr>
                <w:rFonts w:hint="eastAsia"/>
              </w:rPr>
              <w:t>压栈，表示布尔值为真</w:t>
            </w:r>
          </w:p>
          <w:p w:rsidR="00565D69" w:rsidRDefault="00565D69" w:rsidP="00455C16">
            <w:pPr>
              <w:adjustRightInd w:val="0"/>
            </w:pPr>
            <w:r>
              <w:rPr>
                <w:rFonts w:hint="eastAsia"/>
              </w:rPr>
              <w:t>label</w:t>
            </w:r>
            <w:r>
              <w:t>_y:</w:t>
            </w:r>
          </w:p>
          <w:p w:rsidR="00565D69" w:rsidRPr="00D57D8A" w:rsidRDefault="00565D69" w:rsidP="00455C16">
            <w:pPr>
              <w:adjustRightInd w:val="0"/>
            </w:pPr>
            <w:r>
              <w:t>addi $sp,$sp,-4 #</w:t>
            </w:r>
            <w:r>
              <w:rPr>
                <w:rFonts w:hint="eastAsia"/>
              </w:rPr>
              <w:t>栈向低地址空间移动</w:t>
            </w:r>
          </w:p>
        </w:tc>
      </w:tr>
      <w:tr w:rsidR="00565D69" w:rsidRPr="00D57D8A" w:rsidTr="00455C16">
        <w:tc>
          <w:tcPr>
            <w:tcW w:w="1193" w:type="pct"/>
          </w:tcPr>
          <w:p w:rsidR="00565D69" w:rsidRDefault="00565D69" w:rsidP="00455C16">
            <w:pPr>
              <w:rPr>
                <w:szCs w:val="21"/>
              </w:rPr>
            </w:pPr>
            <w:r>
              <w:rPr>
                <w:rFonts w:hint="eastAsia"/>
                <w:szCs w:val="21"/>
              </w:rPr>
              <w:t>G</w:t>
            </w:r>
            <w:r>
              <w:rPr>
                <w:szCs w:val="21"/>
              </w:rPr>
              <w:t>E</w:t>
            </w:r>
          </w:p>
        </w:tc>
        <w:tc>
          <w:tcPr>
            <w:tcW w:w="3807" w:type="pct"/>
          </w:tcPr>
          <w:p w:rsidR="00565D69" w:rsidRDefault="00565D69" w:rsidP="00455C16">
            <w:pPr>
              <w:adjustRightInd w:val="0"/>
            </w:pPr>
            <w:r>
              <w:rPr>
                <w:rFonts w:hint="eastAsia"/>
              </w:rPr>
              <w:t>lw</w:t>
            </w:r>
            <w:r>
              <w:t xml:space="preserve"> $t1,8($sp)   #</w:t>
            </w:r>
            <w:r>
              <w:rPr>
                <w:rFonts w:hint="eastAsia"/>
              </w:rPr>
              <w:t>取出操作数</w:t>
            </w:r>
            <w:r>
              <w:rPr>
                <w:rFonts w:hint="eastAsia"/>
              </w:rPr>
              <w:t>1</w:t>
            </w:r>
          </w:p>
          <w:p w:rsidR="00565D69" w:rsidRDefault="00565D69" w:rsidP="00455C16">
            <w:pPr>
              <w:adjustRightInd w:val="0"/>
            </w:pPr>
            <w:r>
              <w:rPr>
                <w:rFonts w:hint="eastAsia"/>
              </w:rPr>
              <w:t>lw</w:t>
            </w:r>
            <w:r>
              <w:t xml:space="preserve"> $t2,4($sp)   #</w:t>
            </w:r>
            <w:r>
              <w:rPr>
                <w:rFonts w:hint="eastAsia"/>
              </w:rPr>
              <w:t>取出操作数</w:t>
            </w:r>
            <w:r>
              <w:rPr>
                <w:rFonts w:hint="eastAsia"/>
              </w:rPr>
              <w:t>2</w:t>
            </w:r>
          </w:p>
          <w:p w:rsidR="00565D69" w:rsidRDefault="00565D69" w:rsidP="00455C16">
            <w:pPr>
              <w:adjustRightInd w:val="0"/>
            </w:pPr>
            <w:r>
              <w:rPr>
                <w:rFonts w:hint="eastAsia"/>
              </w:rPr>
              <w:t>addi</w:t>
            </w:r>
            <w:r>
              <w:t xml:space="preserve"> $sp,$sp,8  #</w:t>
            </w:r>
            <w:r>
              <w:rPr>
                <w:rFonts w:hint="eastAsia"/>
              </w:rPr>
              <w:t>将操作数出栈</w:t>
            </w:r>
          </w:p>
          <w:p w:rsidR="00565D69" w:rsidRDefault="00565D69" w:rsidP="00455C16">
            <w:pPr>
              <w:adjustRightInd w:val="0"/>
            </w:pPr>
            <w:r>
              <w:rPr>
                <w:rFonts w:hint="eastAsia"/>
              </w:rPr>
              <w:t>add</w:t>
            </w:r>
            <w:r>
              <w:t>i $t3,$zero,0 #</w:t>
            </w:r>
            <w:r>
              <w:rPr>
                <w:rFonts w:hint="eastAsia"/>
              </w:rPr>
              <w:t>将</w:t>
            </w:r>
            <w:r>
              <w:rPr>
                <w:rFonts w:hint="eastAsia"/>
              </w:rPr>
              <w:t>t</w:t>
            </w:r>
            <w:r>
              <w:t>3</w:t>
            </w:r>
            <w:r>
              <w:rPr>
                <w:rFonts w:hint="eastAsia"/>
              </w:rPr>
              <w:t>置零</w:t>
            </w:r>
          </w:p>
          <w:p w:rsidR="00565D69" w:rsidRDefault="00565D69" w:rsidP="00455C16">
            <w:pPr>
              <w:adjustRightInd w:val="0"/>
            </w:pPr>
            <w:r>
              <w:rPr>
                <w:rFonts w:hint="eastAsia"/>
              </w:rPr>
              <w:t>add</w:t>
            </w:r>
            <w:r>
              <w:t>i $t4,$zero,1 #</w:t>
            </w:r>
            <w:r>
              <w:rPr>
                <w:rFonts w:hint="eastAsia"/>
              </w:rPr>
              <w:t>将</w:t>
            </w:r>
            <w:r>
              <w:rPr>
                <w:rFonts w:hint="eastAsia"/>
              </w:rPr>
              <w:t>t</w:t>
            </w:r>
            <w:r>
              <w:t>4</w:t>
            </w:r>
            <w:r>
              <w:rPr>
                <w:rFonts w:hint="eastAsia"/>
              </w:rPr>
              <w:t>置</w:t>
            </w:r>
            <w:r>
              <w:rPr>
                <w:rFonts w:hint="eastAsia"/>
              </w:rPr>
              <w:t>1</w:t>
            </w:r>
          </w:p>
          <w:p w:rsidR="00565D69" w:rsidRDefault="00565D69" w:rsidP="00455C16">
            <w:pPr>
              <w:adjustRightInd w:val="0"/>
            </w:pPr>
            <w:r>
              <w:rPr>
                <w:rFonts w:hint="eastAsia"/>
              </w:rPr>
              <w:t>sub</w:t>
            </w:r>
            <w:r>
              <w:t xml:space="preserve"> $t0,$t1,$t2  #</w:t>
            </w:r>
            <w:r>
              <w:rPr>
                <w:rFonts w:hint="eastAsia"/>
              </w:rPr>
              <w:t>操作数</w:t>
            </w:r>
            <w:r>
              <w:rPr>
                <w:rFonts w:hint="eastAsia"/>
              </w:rPr>
              <w:t>1-</w:t>
            </w:r>
            <w:r>
              <w:rPr>
                <w:rFonts w:hint="eastAsia"/>
              </w:rPr>
              <w:t>操作数</w:t>
            </w:r>
            <w:r>
              <w:rPr>
                <w:rFonts w:hint="eastAsia"/>
              </w:rPr>
              <w:t>2</w:t>
            </w:r>
            <w:r>
              <w:rPr>
                <w:rFonts w:hint="eastAsia"/>
              </w:rPr>
              <w:t>的结果存</w:t>
            </w:r>
            <w:r>
              <w:rPr>
                <w:rFonts w:hint="eastAsia"/>
              </w:rPr>
              <w:t>t</w:t>
            </w:r>
            <w:r>
              <w:t>0</w:t>
            </w:r>
          </w:p>
          <w:p w:rsidR="00565D69" w:rsidRDefault="00565D69" w:rsidP="00455C16">
            <w:pPr>
              <w:adjustRightInd w:val="0"/>
            </w:pPr>
            <w:r>
              <w:t>bgez $t0, label_x #</w:t>
            </w:r>
            <w:r>
              <w:rPr>
                <w:rFonts w:hint="eastAsia"/>
              </w:rPr>
              <w:t>结果大于等于</w:t>
            </w:r>
            <w:r>
              <w:rPr>
                <w:rFonts w:hint="eastAsia"/>
              </w:rPr>
              <w:t>0</w:t>
            </w:r>
            <w:r>
              <w:rPr>
                <w:rFonts w:hint="eastAsia"/>
              </w:rPr>
              <w:t>跳转到</w:t>
            </w:r>
            <w:r>
              <w:rPr>
                <w:rFonts w:hint="eastAsia"/>
              </w:rPr>
              <w:t>la</w:t>
            </w:r>
            <w:r>
              <w:t>bel_x</w:t>
            </w:r>
          </w:p>
          <w:p w:rsidR="00565D69" w:rsidRDefault="00565D69" w:rsidP="00455C16">
            <w:pPr>
              <w:adjustRightInd w:val="0"/>
            </w:pPr>
            <w:r>
              <w:t xml:space="preserve">sw </w:t>
            </w:r>
            <w:r>
              <w:rPr>
                <w:rFonts w:hint="eastAsia"/>
              </w:rPr>
              <w:t>$</w:t>
            </w:r>
            <w:r>
              <w:t xml:space="preserve">t3,($sp)  </w:t>
            </w:r>
            <w:r>
              <w:rPr>
                <w:rFonts w:hint="eastAsia"/>
              </w:rPr>
              <w:t>#</w:t>
            </w:r>
            <w:r>
              <w:rPr>
                <w:rFonts w:hint="eastAsia"/>
              </w:rPr>
              <w:t>将</w:t>
            </w:r>
            <w:r>
              <w:rPr>
                <w:rFonts w:hint="eastAsia"/>
              </w:rPr>
              <w:t>0</w:t>
            </w:r>
            <w:r>
              <w:rPr>
                <w:rFonts w:hint="eastAsia"/>
              </w:rPr>
              <w:t>压栈，表示布尔值为</w:t>
            </w:r>
            <w:r>
              <w:rPr>
                <w:rFonts w:hint="eastAsia"/>
              </w:rPr>
              <w:t>fa</w:t>
            </w:r>
            <w:r>
              <w:t>lse</w:t>
            </w:r>
          </w:p>
          <w:p w:rsidR="00565D69" w:rsidRDefault="00565D69" w:rsidP="00455C16">
            <w:pPr>
              <w:adjustRightInd w:val="0"/>
            </w:pPr>
            <w:r>
              <w:t>j label_y     #</w:t>
            </w:r>
            <w:r>
              <w:rPr>
                <w:rFonts w:hint="eastAsia"/>
              </w:rPr>
              <w:t>跳到结束</w:t>
            </w:r>
            <w:r>
              <w:rPr>
                <w:rFonts w:hint="eastAsia"/>
              </w:rPr>
              <w:t>label</w:t>
            </w:r>
            <w:r>
              <w:rPr>
                <w:rFonts w:hint="eastAsia"/>
              </w:rPr>
              <w:t>处。</w:t>
            </w:r>
          </w:p>
          <w:p w:rsidR="00565D69" w:rsidRDefault="00565D69" w:rsidP="00455C16">
            <w:pPr>
              <w:adjustRightInd w:val="0"/>
            </w:pPr>
            <w:r>
              <w:t>L</w:t>
            </w:r>
            <w:r>
              <w:rPr>
                <w:rFonts w:hint="eastAsia"/>
              </w:rPr>
              <w:t>abel</w:t>
            </w:r>
            <w:r>
              <w:t>_x:</w:t>
            </w:r>
          </w:p>
          <w:p w:rsidR="00565D69" w:rsidRDefault="00565D69" w:rsidP="00455C16">
            <w:pPr>
              <w:adjustRightInd w:val="0"/>
            </w:pPr>
            <w:r>
              <w:rPr>
                <w:rFonts w:hint="eastAsia"/>
              </w:rPr>
              <w:t>sw</w:t>
            </w:r>
            <w:r>
              <w:t xml:space="preserve"> $t4,($sp)  #</w:t>
            </w:r>
            <w:r>
              <w:rPr>
                <w:rFonts w:hint="eastAsia"/>
              </w:rPr>
              <w:t>将</w:t>
            </w:r>
            <w:r>
              <w:rPr>
                <w:rFonts w:hint="eastAsia"/>
              </w:rPr>
              <w:t>1</w:t>
            </w:r>
            <w:r>
              <w:rPr>
                <w:rFonts w:hint="eastAsia"/>
              </w:rPr>
              <w:t>压栈，表示布尔值为真</w:t>
            </w:r>
          </w:p>
          <w:p w:rsidR="00565D69" w:rsidRDefault="00565D69" w:rsidP="00455C16">
            <w:pPr>
              <w:adjustRightInd w:val="0"/>
            </w:pPr>
            <w:r>
              <w:rPr>
                <w:rFonts w:hint="eastAsia"/>
              </w:rPr>
              <w:t>label</w:t>
            </w:r>
            <w:r>
              <w:t>_y:</w:t>
            </w:r>
          </w:p>
          <w:p w:rsidR="00565D69" w:rsidRPr="00D57D8A" w:rsidRDefault="00565D69" w:rsidP="00455C16">
            <w:pPr>
              <w:adjustRightInd w:val="0"/>
            </w:pPr>
            <w:r>
              <w:t>addi $sp,$sp,-4 #</w:t>
            </w:r>
            <w:r>
              <w:rPr>
                <w:rFonts w:hint="eastAsia"/>
              </w:rPr>
              <w:t>栈向低地址空间移动</w:t>
            </w:r>
          </w:p>
        </w:tc>
      </w:tr>
      <w:tr w:rsidR="00565D69" w:rsidRPr="00D57D8A" w:rsidTr="00455C16">
        <w:tc>
          <w:tcPr>
            <w:tcW w:w="1193" w:type="pct"/>
          </w:tcPr>
          <w:p w:rsidR="00565D69" w:rsidRDefault="00565D69" w:rsidP="00455C16">
            <w:pPr>
              <w:rPr>
                <w:szCs w:val="21"/>
              </w:rPr>
            </w:pPr>
            <w:r>
              <w:rPr>
                <w:rFonts w:hint="eastAsia"/>
                <w:szCs w:val="21"/>
              </w:rPr>
              <w:t>L</w:t>
            </w:r>
            <w:r>
              <w:rPr>
                <w:szCs w:val="21"/>
              </w:rPr>
              <w:t>E</w:t>
            </w:r>
          </w:p>
        </w:tc>
        <w:tc>
          <w:tcPr>
            <w:tcW w:w="3807" w:type="pct"/>
          </w:tcPr>
          <w:p w:rsidR="00565D69" w:rsidRDefault="00565D69" w:rsidP="00455C16">
            <w:pPr>
              <w:adjustRightInd w:val="0"/>
            </w:pPr>
            <w:r>
              <w:rPr>
                <w:rFonts w:hint="eastAsia"/>
              </w:rPr>
              <w:t>lw</w:t>
            </w:r>
            <w:r>
              <w:t xml:space="preserve"> $t1,8($sp)   #</w:t>
            </w:r>
            <w:r>
              <w:rPr>
                <w:rFonts w:hint="eastAsia"/>
              </w:rPr>
              <w:t>取出操作数</w:t>
            </w:r>
            <w:r>
              <w:rPr>
                <w:rFonts w:hint="eastAsia"/>
              </w:rPr>
              <w:t>1</w:t>
            </w:r>
          </w:p>
          <w:p w:rsidR="00565D69" w:rsidRDefault="00565D69" w:rsidP="00455C16">
            <w:pPr>
              <w:adjustRightInd w:val="0"/>
            </w:pPr>
            <w:r>
              <w:rPr>
                <w:rFonts w:hint="eastAsia"/>
              </w:rPr>
              <w:lastRenderedPageBreak/>
              <w:t>lw</w:t>
            </w:r>
            <w:r>
              <w:t xml:space="preserve"> $t2,4($sp)   #</w:t>
            </w:r>
            <w:r>
              <w:rPr>
                <w:rFonts w:hint="eastAsia"/>
              </w:rPr>
              <w:t>取出操作数</w:t>
            </w:r>
            <w:r>
              <w:rPr>
                <w:rFonts w:hint="eastAsia"/>
              </w:rPr>
              <w:t>2</w:t>
            </w:r>
          </w:p>
          <w:p w:rsidR="00565D69" w:rsidRDefault="00565D69" w:rsidP="00455C16">
            <w:pPr>
              <w:adjustRightInd w:val="0"/>
            </w:pPr>
            <w:r>
              <w:rPr>
                <w:rFonts w:hint="eastAsia"/>
              </w:rPr>
              <w:t>addi</w:t>
            </w:r>
            <w:r>
              <w:t xml:space="preserve"> $sp,$sp,8  #</w:t>
            </w:r>
            <w:r>
              <w:rPr>
                <w:rFonts w:hint="eastAsia"/>
              </w:rPr>
              <w:t>将操作数出栈</w:t>
            </w:r>
          </w:p>
          <w:p w:rsidR="00565D69" w:rsidRDefault="00565D69" w:rsidP="00455C16">
            <w:pPr>
              <w:adjustRightInd w:val="0"/>
            </w:pPr>
            <w:r>
              <w:rPr>
                <w:rFonts w:hint="eastAsia"/>
              </w:rPr>
              <w:t>add</w:t>
            </w:r>
            <w:r>
              <w:t>i $t3,$zero,0 #</w:t>
            </w:r>
            <w:r>
              <w:rPr>
                <w:rFonts w:hint="eastAsia"/>
              </w:rPr>
              <w:t>将</w:t>
            </w:r>
            <w:r>
              <w:rPr>
                <w:rFonts w:hint="eastAsia"/>
              </w:rPr>
              <w:t>t</w:t>
            </w:r>
            <w:r>
              <w:t>3</w:t>
            </w:r>
            <w:r>
              <w:rPr>
                <w:rFonts w:hint="eastAsia"/>
              </w:rPr>
              <w:t>置零</w:t>
            </w:r>
          </w:p>
          <w:p w:rsidR="00565D69" w:rsidRDefault="00565D69" w:rsidP="00455C16">
            <w:pPr>
              <w:adjustRightInd w:val="0"/>
            </w:pPr>
            <w:r>
              <w:rPr>
                <w:rFonts w:hint="eastAsia"/>
              </w:rPr>
              <w:t>add</w:t>
            </w:r>
            <w:r>
              <w:t>i $t4,$zero,1 #</w:t>
            </w:r>
            <w:r>
              <w:rPr>
                <w:rFonts w:hint="eastAsia"/>
              </w:rPr>
              <w:t>将</w:t>
            </w:r>
            <w:r>
              <w:rPr>
                <w:rFonts w:hint="eastAsia"/>
              </w:rPr>
              <w:t>t</w:t>
            </w:r>
            <w:r>
              <w:t>4</w:t>
            </w:r>
            <w:r>
              <w:rPr>
                <w:rFonts w:hint="eastAsia"/>
              </w:rPr>
              <w:t>置</w:t>
            </w:r>
            <w:r>
              <w:rPr>
                <w:rFonts w:hint="eastAsia"/>
              </w:rPr>
              <w:t>1</w:t>
            </w:r>
          </w:p>
          <w:p w:rsidR="00565D69" w:rsidRDefault="00565D69" w:rsidP="00455C16">
            <w:pPr>
              <w:adjustRightInd w:val="0"/>
            </w:pPr>
            <w:r>
              <w:rPr>
                <w:rFonts w:hint="eastAsia"/>
              </w:rPr>
              <w:t>sub</w:t>
            </w:r>
            <w:r>
              <w:t xml:space="preserve"> $t0,$t1,$t2  #</w:t>
            </w:r>
            <w:r>
              <w:rPr>
                <w:rFonts w:hint="eastAsia"/>
              </w:rPr>
              <w:t>操作数</w:t>
            </w:r>
            <w:r>
              <w:rPr>
                <w:rFonts w:hint="eastAsia"/>
              </w:rPr>
              <w:t>1-</w:t>
            </w:r>
            <w:r>
              <w:rPr>
                <w:rFonts w:hint="eastAsia"/>
              </w:rPr>
              <w:t>操作数</w:t>
            </w:r>
            <w:r>
              <w:rPr>
                <w:rFonts w:hint="eastAsia"/>
              </w:rPr>
              <w:t>2</w:t>
            </w:r>
            <w:r>
              <w:rPr>
                <w:rFonts w:hint="eastAsia"/>
              </w:rPr>
              <w:t>的结果存</w:t>
            </w:r>
            <w:r>
              <w:rPr>
                <w:rFonts w:hint="eastAsia"/>
              </w:rPr>
              <w:t>t</w:t>
            </w:r>
            <w:r>
              <w:t>0</w:t>
            </w:r>
          </w:p>
          <w:p w:rsidR="00565D69" w:rsidRDefault="00565D69" w:rsidP="00455C16">
            <w:pPr>
              <w:adjustRightInd w:val="0"/>
            </w:pPr>
            <w:r>
              <w:t>b</w:t>
            </w:r>
            <w:r>
              <w:rPr>
                <w:rFonts w:hint="eastAsia"/>
              </w:rPr>
              <w:t>le</w:t>
            </w:r>
            <w:r>
              <w:t>z $t0, label_x #</w:t>
            </w:r>
            <w:r>
              <w:rPr>
                <w:rFonts w:hint="eastAsia"/>
              </w:rPr>
              <w:t>结果大于</w:t>
            </w:r>
            <w:r>
              <w:rPr>
                <w:rFonts w:hint="eastAsia"/>
              </w:rPr>
              <w:t>0</w:t>
            </w:r>
            <w:r>
              <w:rPr>
                <w:rFonts w:hint="eastAsia"/>
              </w:rPr>
              <w:t>跳转到</w:t>
            </w:r>
            <w:r>
              <w:rPr>
                <w:rFonts w:hint="eastAsia"/>
              </w:rPr>
              <w:t>la</w:t>
            </w:r>
            <w:r>
              <w:t>bel_x</w:t>
            </w:r>
          </w:p>
          <w:p w:rsidR="00565D69" w:rsidRDefault="00565D69" w:rsidP="00455C16">
            <w:pPr>
              <w:adjustRightInd w:val="0"/>
            </w:pPr>
            <w:r>
              <w:t xml:space="preserve">sw </w:t>
            </w:r>
            <w:r>
              <w:rPr>
                <w:rFonts w:hint="eastAsia"/>
              </w:rPr>
              <w:t>$</w:t>
            </w:r>
            <w:r>
              <w:t xml:space="preserve">t3,($sp)  </w:t>
            </w:r>
            <w:r>
              <w:rPr>
                <w:rFonts w:hint="eastAsia"/>
              </w:rPr>
              <w:t>#</w:t>
            </w:r>
            <w:r>
              <w:rPr>
                <w:rFonts w:hint="eastAsia"/>
              </w:rPr>
              <w:t>将</w:t>
            </w:r>
            <w:r>
              <w:rPr>
                <w:rFonts w:hint="eastAsia"/>
              </w:rPr>
              <w:t>0</w:t>
            </w:r>
            <w:r>
              <w:rPr>
                <w:rFonts w:hint="eastAsia"/>
              </w:rPr>
              <w:t>压栈，表示布尔值为</w:t>
            </w:r>
            <w:r>
              <w:rPr>
                <w:rFonts w:hint="eastAsia"/>
              </w:rPr>
              <w:t>fa</w:t>
            </w:r>
            <w:r>
              <w:t>lse</w:t>
            </w:r>
          </w:p>
          <w:p w:rsidR="00565D69" w:rsidRDefault="00565D69" w:rsidP="00455C16">
            <w:pPr>
              <w:adjustRightInd w:val="0"/>
            </w:pPr>
            <w:r>
              <w:t>j label_y     #</w:t>
            </w:r>
            <w:r>
              <w:rPr>
                <w:rFonts w:hint="eastAsia"/>
              </w:rPr>
              <w:t>跳到结束</w:t>
            </w:r>
            <w:r>
              <w:rPr>
                <w:rFonts w:hint="eastAsia"/>
              </w:rPr>
              <w:t>label</w:t>
            </w:r>
            <w:r>
              <w:rPr>
                <w:rFonts w:hint="eastAsia"/>
              </w:rPr>
              <w:t>处。</w:t>
            </w:r>
          </w:p>
          <w:p w:rsidR="00565D69" w:rsidRDefault="00565D69" w:rsidP="00455C16">
            <w:pPr>
              <w:adjustRightInd w:val="0"/>
            </w:pPr>
            <w:r>
              <w:t>L</w:t>
            </w:r>
            <w:r>
              <w:rPr>
                <w:rFonts w:hint="eastAsia"/>
              </w:rPr>
              <w:t>abel</w:t>
            </w:r>
            <w:r>
              <w:t>_x:</w:t>
            </w:r>
          </w:p>
          <w:p w:rsidR="00565D69" w:rsidRDefault="00565D69" w:rsidP="00455C16">
            <w:pPr>
              <w:adjustRightInd w:val="0"/>
            </w:pPr>
            <w:r>
              <w:rPr>
                <w:rFonts w:hint="eastAsia"/>
              </w:rPr>
              <w:t>sw</w:t>
            </w:r>
            <w:r>
              <w:t xml:space="preserve"> $t4,($sp)  #</w:t>
            </w:r>
            <w:r>
              <w:rPr>
                <w:rFonts w:hint="eastAsia"/>
              </w:rPr>
              <w:t>将</w:t>
            </w:r>
            <w:r>
              <w:rPr>
                <w:rFonts w:hint="eastAsia"/>
              </w:rPr>
              <w:t>1</w:t>
            </w:r>
            <w:r>
              <w:rPr>
                <w:rFonts w:hint="eastAsia"/>
              </w:rPr>
              <w:t>压栈，表示布尔值为真</w:t>
            </w:r>
          </w:p>
          <w:p w:rsidR="00565D69" w:rsidRDefault="00565D69" w:rsidP="00455C16">
            <w:pPr>
              <w:adjustRightInd w:val="0"/>
            </w:pPr>
            <w:r>
              <w:rPr>
                <w:rFonts w:hint="eastAsia"/>
              </w:rPr>
              <w:t>label</w:t>
            </w:r>
            <w:r>
              <w:t>_y:</w:t>
            </w:r>
          </w:p>
          <w:p w:rsidR="00565D69" w:rsidRPr="00D57D8A" w:rsidRDefault="00565D69" w:rsidP="00455C16">
            <w:pPr>
              <w:adjustRightInd w:val="0"/>
            </w:pPr>
            <w:r>
              <w:t>addi $sp,$sp,-4 #</w:t>
            </w:r>
            <w:r>
              <w:rPr>
                <w:rFonts w:hint="eastAsia"/>
              </w:rPr>
              <w:t>栈向低地址空间移动</w:t>
            </w:r>
          </w:p>
        </w:tc>
      </w:tr>
      <w:tr w:rsidR="00565D69" w:rsidRPr="00D57D8A" w:rsidTr="00455C16">
        <w:tc>
          <w:tcPr>
            <w:tcW w:w="1193" w:type="pct"/>
          </w:tcPr>
          <w:p w:rsidR="00565D69" w:rsidRDefault="00565D69" w:rsidP="00455C16">
            <w:pPr>
              <w:rPr>
                <w:szCs w:val="21"/>
              </w:rPr>
            </w:pPr>
            <w:r>
              <w:rPr>
                <w:rFonts w:hint="eastAsia"/>
                <w:szCs w:val="21"/>
              </w:rPr>
              <w:lastRenderedPageBreak/>
              <w:t>E</w:t>
            </w:r>
            <w:r>
              <w:rPr>
                <w:szCs w:val="21"/>
              </w:rPr>
              <w:t>Q_NO</w:t>
            </w:r>
          </w:p>
        </w:tc>
        <w:tc>
          <w:tcPr>
            <w:tcW w:w="3807" w:type="pct"/>
          </w:tcPr>
          <w:p w:rsidR="00565D69" w:rsidRDefault="00565D69" w:rsidP="00455C16">
            <w:pPr>
              <w:adjustRightInd w:val="0"/>
            </w:pPr>
            <w:r>
              <w:rPr>
                <w:rFonts w:hint="eastAsia"/>
              </w:rPr>
              <w:t>lw</w:t>
            </w:r>
            <w:r>
              <w:t xml:space="preserve"> $t1,8($sp)   #</w:t>
            </w:r>
            <w:r>
              <w:rPr>
                <w:rFonts w:hint="eastAsia"/>
              </w:rPr>
              <w:t>取出操作数</w:t>
            </w:r>
            <w:r>
              <w:rPr>
                <w:rFonts w:hint="eastAsia"/>
              </w:rPr>
              <w:t>1</w:t>
            </w:r>
          </w:p>
          <w:p w:rsidR="00565D69" w:rsidRDefault="00565D69" w:rsidP="00455C16">
            <w:pPr>
              <w:adjustRightInd w:val="0"/>
            </w:pPr>
            <w:r>
              <w:rPr>
                <w:rFonts w:hint="eastAsia"/>
              </w:rPr>
              <w:t>lw</w:t>
            </w:r>
            <w:r>
              <w:t xml:space="preserve"> $t2,4($sp)   #</w:t>
            </w:r>
            <w:r>
              <w:rPr>
                <w:rFonts w:hint="eastAsia"/>
              </w:rPr>
              <w:t>取出操作数</w:t>
            </w:r>
            <w:r>
              <w:rPr>
                <w:rFonts w:hint="eastAsia"/>
              </w:rPr>
              <w:t>2</w:t>
            </w:r>
          </w:p>
          <w:p w:rsidR="00565D69" w:rsidRDefault="00565D69" w:rsidP="00455C16">
            <w:pPr>
              <w:adjustRightInd w:val="0"/>
            </w:pPr>
            <w:r>
              <w:rPr>
                <w:rFonts w:hint="eastAsia"/>
              </w:rPr>
              <w:t>addi</w:t>
            </w:r>
            <w:r>
              <w:t xml:space="preserve"> $sp,$sp,8  #</w:t>
            </w:r>
            <w:r>
              <w:rPr>
                <w:rFonts w:hint="eastAsia"/>
              </w:rPr>
              <w:t>将操作数出栈</w:t>
            </w:r>
          </w:p>
          <w:p w:rsidR="00565D69" w:rsidRDefault="00565D69" w:rsidP="00455C16">
            <w:pPr>
              <w:adjustRightInd w:val="0"/>
            </w:pPr>
            <w:r>
              <w:rPr>
                <w:rFonts w:hint="eastAsia"/>
              </w:rPr>
              <w:t>add</w:t>
            </w:r>
            <w:r>
              <w:t>i $t3,$zero,0 #</w:t>
            </w:r>
            <w:r>
              <w:rPr>
                <w:rFonts w:hint="eastAsia"/>
              </w:rPr>
              <w:t>将</w:t>
            </w:r>
            <w:r>
              <w:rPr>
                <w:rFonts w:hint="eastAsia"/>
              </w:rPr>
              <w:t>t</w:t>
            </w:r>
            <w:r>
              <w:t>3</w:t>
            </w:r>
            <w:r>
              <w:rPr>
                <w:rFonts w:hint="eastAsia"/>
              </w:rPr>
              <w:t>置零</w:t>
            </w:r>
          </w:p>
          <w:p w:rsidR="00565D69" w:rsidRDefault="00565D69" w:rsidP="00455C16">
            <w:pPr>
              <w:adjustRightInd w:val="0"/>
            </w:pPr>
            <w:r>
              <w:rPr>
                <w:rFonts w:hint="eastAsia"/>
              </w:rPr>
              <w:t>add</w:t>
            </w:r>
            <w:r>
              <w:t>i $t4,$zero,1 #</w:t>
            </w:r>
            <w:r>
              <w:rPr>
                <w:rFonts w:hint="eastAsia"/>
              </w:rPr>
              <w:t>将</w:t>
            </w:r>
            <w:r>
              <w:rPr>
                <w:rFonts w:hint="eastAsia"/>
              </w:rPr>
              <w:t>t</w:t>
            </w:r>
            <w:r>
              <w:t>4</w:t>
            </w:r>
            <w:r>
              <w:rPr>
                <w:rFonts w:hint="eastAsia"/>
              </w:rPr>
              <w:t>置</w:t>
            </w:r>
            <w:r>
              <w:rPr>
                <w:rFonts w:hint="eastAsia"/>
              </w:rPr>
              <w:t>1</w:t>
            </w:r>
          </w:p>
          <w:p w:rsidR="00565D69" w:rsidRDefault="00565D69" w:rsidP="00455C16">
            <w:pPr>
              <w:adjustRightInd w:val="0"/>
            </w:pPr>
            <w:r>
              <w:t>beq $t1, $t2,label_x #</w:t>
            </w:r>
            <w:r>
              <w:rPr>
                <w:rFonts w:hint="eastAsia"/>
              </w:rPr>
              <w:t>结果大于</w:t>
            </w:r>
            <w:r>
              <w:rPr>
                <w:rFonts w:hint="eastAsia"/>
              </w:rPr>
              <w:t>0</w:t>
            </w:r>
            <w:r>
              <w:rPr>
                <w:rFonts w:hint="eastAsia"/>
              </w:rPr>
              <w:t>跳转到</w:t>
            </w:r>
            <w:r>
              <w:rPr>
                <w:rFonts w:hint="eastAsia"/>
              </w:rPr>
              <w:t>la</w:t>
            </w:r>
            <w:r>
              <w:t>bel_x</w:t>
            </w:r>
          </w:p>
          <w:p w:rsidR="00565D69" w:rsidRDefault="00565D69" w:rsidP="00455C16">
            <w:pPr>
              <w:adjustRightInd w:val="0"/>
            </w:pPr>
            <w:r>
              <w:t xml:space="preserve">sw </w:t>
            </w:r>
            <w:r>
              <w:rPr>
                <w:rFonts w:hint="eastAsia"/>
              </w:rPr>
              <w:t>$</w:t>
            </w:r>
            <w:r>
              <w:t xml:space="preserve">t3,($sp)  </w:t>
            </w:r>
            <w:r>
              <w:rPr>
                <w:rFonts w:hint="eastAsia"/>
              </w:rPr>
              <w:t>#</w:t>
            </w:r>
            <w:r>
              <w:rPr>
                <w:rFonts w:hint="eastAsia"/>
              </w:rPr>
              <w:t>将</w:t>
            </w:r>
            <w:r>
              <w:rPr>
                <w:rFonts w:hint="eastAsia"/>
              </w:rPr>
              <w:t>0</w:t>
            </w:r>
            <w:r>
              <w:rPr>
                <w:rFonts w:hint="eastAsia"/>
              </w:rPr>
              <w:t>压栈，表示布尔值为</w:t>
            </w:r>
            <w:r>
              <w:rPr>
                <w:rFonts w:hint="eastAsia"/>
              </w:rPr>
              <w:t>fa</w:t>
            </w:r>
            <w:r>
              <w:t>lse</w:t>
            </w:r>
          </w:p>
          <w:p w:rsidR="00565D69" w:rsidRDefault="00565D69" w:rsidP="00455C16">
            <w:pPr>
              <w:adjustRightInd w:val="0"/>
            </w:pPr>
            <w:r>
              <w:t>j label_y     #</w:t>
            </w:r>
            <w:r>
              <w:rPr>
                <w:rFonts w:hint="eastAsia"/>
              </w:rPr>
              <w:t>跳到结束</w:t>
            </w:r>
            <w:r>
              <w:rPr>
                <w:rFonts w:hint="eastAsia"/>
              </w:rPr>
              <w:t>label</w:t>
            </w:r>
            <w:r>
              <w:rPr>
                <w:rFonts w:hint="eastAsia"/>
              </w:rPr>
              <w:t>处。</w:t>
            </w:r>
          </w:p>
          <w:p w:rsidR="00565D69" w:rsidRDefault="00565D69" w:rsidP="00455C16">
            <w:pPr>
              <w:adjustRightInd w:val="0"/>
            </w:pPr>
            <w:r>
              <w:t>L</w:t>
            </w:r>
            <w:r>
              <w:rPr>
                <w:rFonts w:hint="eastAsia"/>
              </w:rPr>
              <w:t>abel</w:t>
            </w:r>
            <w:r>
              <w:t>_x:</w:t>
            </w:r>
          </w:p>
          <w:p w:rsidR="00565D69" w:rsidRDefault="00565D69" w:rsidP="00455C16">
            <w:pPr>
              <w:adjustRightInd w:val="0"/>
            </w:pPr>
            <w:r>
              <w:rPr>
                <w:rFonts w:hint="eastAsia"/>
              </w:rPr>
              <w:t>sw</w:t>
            </w:r>
            <w:r>
              <w:t xml:space="preserve"> $t4,($sp)  #</w:t>
            </w:r>
            <w:r>
              <w:rPr>
                <w:rFonts w:hint="eastAsia"/>
              </w:rPr>
              <w:t>将</w:t>
            </w:r>
            <w:r>
              <w:rPr>
                <w:rFonts w:hint="eastAsia"/>
              </w:rPr>
              <w:t>1</w:t>
            </w:r>
            <w:r>
              <w:rPr>
                <w:rFonts w:hint="eastAsia"/>
              </w:rPr>
              <w:t>压栈，表示布尔值为真</w:t>
            </w:r>
          </w:p>
          <w:p w:rsidR="00565D69" w:rsidRDefault="00565D69" w:rsidP="00455C16">
            <w:pPr>
              <w:adjustRightInd w:val="0"/>
            </w:pPr>
            <w:r>
              <w:rPr>
                <w:rFonts w:hint="eastAsia"/>
              </w:rPr>
              <w:t>label</w:t>
            </w:r>
            <w:r>
              <w:t>_y:</w:t>
            </w:r>
          </w:p>
          <w:p w:rsidR="00565D69" w:rsidRPr="00D57D8A" w:rsidRDefault="00565D69" w:rsidP="00455C16">
            <w:pPr>
              <w:adjustRightInd w:val="0"/>
            </w:pPr>
            <w:r>
              <w:t>addi $sp,$sp,-4 #</w:t>
            </w:r>
            <w:r>
              <w:rPr>
                <w:rFonts w:hint="eastAsia"/>
              </w:rPr>
              <w:t>栈向低地址空间移动</w:t>
            </w:r>
          </w:p>
        </w:tc>
      </w:tr>
      <w:tr w:rsidR="00565D69" w:rsidTr="00455C16">
        <w:tc>
          <w:tcPr>
            <w:tcW w:w="1193" w:type="pct"/>
          </w:tcPr>
          <w:p w:rsidR="00565D69" w:rsidRDefault="00565D69" w:rsidP="00455C16">
            <w:pPr>
              <w:rPr>
                <w:szCs w:val="21"/>
              </w:rPr>
            </w:pPr>
            <w:r>
              <w:rPr>
                <w:szCs w:val="21"/>
              </w:rPr>
              <w:t>NE_NO</w:t>
            </w:r>
          </w:p>
        </w:tc>
        <w:tc>
          <w:tcPr>
            <w:tcW w:w="3807" w:type="pct"/>
          </w:tcPr>
          <w:p w:rsidR="00565D69" w:rsidRDefault="00565D69" w:rsidP="00455C16">
            <w:pPr>
              <w:adjustRightInd w:val="0"/>
            </w:pPr>
            <w:r>
              <w:rPr>
                <w:rFonts w:hint="eastAsia"/>
              </w:rPr>
              <w:t>lw</w:t>
            </w:r>
            <w:r>
              <w:t xml:space="preserve"> $t1,8($sp)   #</w:t>
            </w:r>
            <w:r>
              <w:rPr>
                <w:rFonts w:hint="eastAsia"/>
              </w:rPr>
              <w:t>取出操作数</w:t>
            </w:r>
            <w:r>
              <w:rPr>
                <w:rFonts w:hint="eastAsia"/>
              </w:rPr>
              <w:t>1</w:t>
            </w:r>
          </w:p>
          <w:p w:rsidR="00565D69" w:rsidRDefault="00565D69" w:rsidP="00455C16">
            <w:pPr>
              <w:adjustRightInd w:val="0"/>
            </w:pPr>
            <w:r>
              <w:rPr>
                <w:rFonts w:hint="eastAsia"/>
              </w:rPr>
              <w:t>lw</w:t>
            </w:r>
            <w:r>
              <w:t xml:space="preserve"> $t2,4($sp)   #</w:t>
            </w:r>
            <w:r>
              <w:rPr>
                <w:rFonts w:hint="eastAsia"/>
              </w:rPr>
              <w:t>取出操作数</w:t>
            </w:r>
            <w:r>
              <w:rPr>
                <w:rFonts w:hint="eastAsia"/>
              </w:rPr>
              <w:t>2</w:t>
            </w:r>
          </w:p>
          <w:p w:rsidR="00565D69" w:rsidRDefault="00565D69" w:rsidP="00455C16">
            <w:pPr>
              <w:adjustRightInd w:val="0"/>
            </w:pPr>
            <w:r>
              <w:rPr>
                <w:rFonts w:hint="eastAsia"/>
              </w:rPr>
              <w:t>addi</w:t>
            </w:r>
            <w:r>
              <w:t xml:space="preserve"> $sp,$sp,8  #</w:t>
            </w:r>
            <w:r>
              <w:rPr>
                <w:rFonts w:hint="eastAsia"/>
              </w:rPr>
              <w:t>将操作数出栈</w:t>
            </w:r>
          </w:p>
          <w:p w:rsidR="00565D69" w:rsidRDefault="00565D69" w:rsidP="00455C16">
            <w:pPr>
              <w:adjustRightInd w:val="0"/>
            </w:pPr>
            <w:r>
              <w:rPr>
                <w:rFonts w:hint="eastAsia"/>
              </w:rPr>
              <w:t>add</w:t>
            </w:r>
            <w:r>
              <w:t>i $t3,$zero,0 #</w:t>
            </w:r>
            <w:r>
              <w:rPr>
                <w:rFonts w:hint="eastAsia"/>
              </w:rPr>
              <w:t>将</w:t>
            </w:r>
            <w:r>
              <w:rPr>
                <w:rFonts w:hint="eastAsia"/>
              </w:rPr>
              <w:t>t</w:t>
            </w:r>
            <w:r>
              <w:t>3</w:t>
            </w:r>
            <w:r>
              <w:rPr>
                <w:rFonts w:hint="eastAsia"/>
              </w:rPr>
              <w:t>置零</w:t>
            </w:r>
          </w:p>
          <w:p w:rsidR="00565D69" w:rsidRDefault="00565D69" w:rsidP="00455C16">
            <w:pPr>
              <w:adjustRightInd w:val="0"/>
            </w:pPr>
            <w:r>
              <w:rPr>
                <w:rFonts w:hint="eastAsia"/>
              </w:rPr>
              <w:t>add</w:t>
            </w:r>
            <w:r>
              <w:t>i $t4,$zero,1 #</w:t>
            </w:r>
            <w:r>
              <w:rPr>
                <w:rFonts w:hint="eastAsia"/>
              </w:rPr>
              <w:t>将</w:t>
            </w:r>
            <w:r>
              <w:rPr>
                <w:rFonts w:hint="eastAsia"/>
              </w:rPr>
              <w:t>t</w:t>
            </w:r>
            <w:r>
              <w:t>4</w:t>
            </w:r>
            <w:r>
              <w:rPr>
                <w:rFonts w:hint="eastAsia"/>
              </w:rPr>
              <w:t>置</w:t>
            </w:r>
            <w:r>
              <w:rPr>
                <w:rFonts w:hint="eastAsia"/>
              </w:rPr>
              <w:t>1</w:t>
            </w:r>
          </w:p>
          <w:p w:rsidR="00565D69" w:rsidRDefault="00565D69" w:rsidP="00455C16">
            <w:pPr>
              <w:adjustRightInd w:val="0"/>
            </w:pPr>
            <w:r>
              <w:t>bne $t1, $t2,label_x #</w:t>
            </w:r>
            <w:r>
              <w:rPr>
                <w:rFonts w:hint="eastAsia"/>
              </w:rPr>
              <w:t>结果大于</w:t>
            </w:r>
            <w:r>
              <w:rPr>
                <w:rFonts w:hint="eastAsia"/>
              </w:rPr>
              <w:t>0</w:t>
            </w:r>
            <w:r>
              <w:rPr>
                <w:rFonts w:hint="eastAsia"/>
              </w:rPr>
              <w:t>跳转到</w:t>
            </w:r>
            <w:r>
              <w:rPr>
                <w:rFonts w:hint="eastAsia"/>
              </w:rPr>
              <w:t>la</w:t>
            </w:r>
            <w:r>
              <w:t>bel_x</w:t>
            </w:r>
          </w:p>
          <w:p w:rsidR="00565D69" w:rsidRDefault="00565D69" w:rsidP="00455C16">
            <w:pPr>
              <w:adjustRightInd w:val="0"/>
            </w:pPr>
            <w:r>
              <w:t xml:space="preserve">sw </w:t>
            </w:r>
            <w:r>
              <w:rPr>
                <w:rFonts w:hint="eastAsia"/>
              </w:rPr>
              <w:t>$</w:t>
            </w:r>
            <w:r>
              <w:t xml:space="preserve">t3,($sp)  </w:t>
            </w:r>
            <w:r>
              <w:rPr>
                <w:rFonts w:hint="eastAsia"/>
              </w:rPr>
              <w:t>#</w:t>
            </w:r>
            <w:r>
              <w:rPr>
                <w:rFonts w:hint="eastAsia"/>
              </w:rPr>
              <w:t>将</w:t>
            </w:r>
            <w:r>
              <w:rPr>
                <w:rFonts w:hint="eastAsia"/>
              </w:rPr>
              <w:t>0</w:t>
            </w:r>
            <w:r>
              <w:rPr>
                <w:rFonts w:hint="eastAsia"/>
              </w:rPr>
              <w:t>压栈，表示布尔值为</w:t>
            </w:r>
            <w:r>
              <w:rPr>
                <w:rFonts w:hint="eastAsia"/>
              </w:rPr>
              <w:t>fa</w:t>
            </w:r>
            <w:r>
              <w:t>lse</w:t>
            </w:r>
          </w:p>
          <w:p w:rsidR="00565D69" w:rsidRDefault="00565D69" w:rsidP="00455C16">
            <w:pPr>
              <w:adjustRightInd w:val="0"/>
            </w:pPr>
            <w:r>
              <w:t>j label_y     #</w:t>
            </w:r>
            <w:r>
              <w:rPr>
                <w:rFonts w:hint="eastAsia"/>
              </w:rPr>
              <w:t>跳到结束</w:t>
            </w:r>
            <w:r>
              <w:rPr>
                <w:rFonts w:hint="eastAsia"/>
              </w:rPr>
              <w:t>label</w:t>
            </w:r>
            <w:r>
              <w:rPr>
                <w:rFonts w:hint="eastAsia"/>
              </w:rPr>
              <w:t>处。</w:t>
            </w:r>
          </w:p>
          <w:p w:rsidR="00565D69" w:rsidRDefault="00565D69" w:rsidP="00455C16">
            <w:pPr>
              <w:adjustRightInd w:val="0"/>
            </w:pPr>
            <w:r>
              <w:t>L</w:t>
            </w:r>
            <w:r>
              <w:rPr>
                <w:rFonts w:hint="eastAsia"/>
              </w:rPr>
              <w:t>abel</w:t>
            </w:r>
            <w:r>
              <w:t>_x:</w:t>
            </w:r>
          </w:p>
          <w:p w:rsidR="00565D69" w:rsidRDefault="00565D69" w:rsidP="00455C16">
            <w:pPr>
              <w:adjustRightInd w:val="0"/>
            </w:pPr>
            <w:r>
              <w:rPr>
                <w:rFonts w:hint="eastAsia"/>
              </w:rPr>
              <w:t>sw</w:t>
            </w:r>
            <w:r>
              <w:t xml:space="preserve"> $t4,($sp)  #</w:t>
            </w:r>
            <w:r>
              <w:rPr>
                <w:rFonts w:hint="eastAsia"/>
              </w:rPr>
              <w:t>将</w:t>
            </w:r>
            <w:r>
              <w:rPr>
                <w:rFonts w:hint="eastAsia"/>
              </w:rPr>
              <w:t>1</w:t>
            </w:r>
            <w:r>
              <w:rPr>
                <w:rFonts w:hint="eastAsia"/>
              </w:rPr>
              <w:t>压栈，表示布尔值为真</w:t>
            </w:r>
          </w:p>
          <w:p w:rsidR="00565D69" w:rsidRDefault="00565D69" w:rsidP="00455C16">
            <w:pPr>
              <w:adjustRightInd w:val="0"/>
            </w:pPr>
            <w:r>
              <w:rPr>
                <w:rFonts w:hint="eastAsia"/>
              </w:rPr>
              <w:t>label</w:t>
            </w:r>
            <w:r>
              <w:t>_y:</w:t>
            </w:r>
          </w:p>
          <w:p w:rsidR="00565D69" w:rsidRDefault="00565D69" w:rsidP="00455C16">
            <w:pPr>
              <w:adjustRightInd w:val="0"/>
            </w:pPr>
            <w:r>
              <w:t>addi $sp,$sp,-4 #</w:t>
            </w:r>
            <w:r>
              <w:rPr>
                <w:rFonts w:hint="eastAsia"/>
              </w:rPr>
              <w:t>栈向低地址空间移动</w:t>
            </w:r>
          </w:p>
        </w:tc>
      </w:tr>
      <w:tr w:rsidR="00565D69" w:rsidTr="00455C16">
        <w:tc>
          <w:tcPr>
            <w:tcW w:w="1193" w:type="pct"/>
          </w:tcPr>
          <w:p w:rsidR="00565D69" w:rsidRDefault="00565D69" w:rsidP="00455C16">
            <w:pPr>
              <w:rPr>
                <w:szCs w:val="21"/>
              </w:rPr>
            </w:pPr>
            <w:r>
              <w:rPr>
                <w:szCs w:val="21"/>
              </w:rPr>
              <w:t>ADD</w:t>
            </w:r>
          </w:p>
        </w:tc>
        <w:tc>
          <w:tcPr>
            <w:tcW w:w="3807" w:type="pct"/>
          </w:tcPr>
          <w:p w:rsidR="00565D69" w:rsidRDefault="00565D69" w:rsidP="00455C16">
            <w:pPr>
              <w:adjustRightInd w:val="0"/>
            </w:pPr>
            <w:r>
              <w:t>lw $t1,8($sp)  #</w:t>
            </w:r>
            <w:r>
              <w:rPr>
                <w:rFonts w:hint="eastAsia"/>
              </w:rPr>
              <w:t>取操作数</w:t>
            </w:r>
            <w:r>
              <w:rPr>
                <w:rFonts w:hint="eastAsia"/>
              </w:rPr>
              <w:t>1</w:t>
            </w:r>
          </w:p>
          <w:p w:rsidR="00565D69" w:rsidRDefault="00565D69" w:rsidP="00455C16">
            <w:pPr>
              <w:adjustRightInd w:val="0"/>
            </w:pPr>
            <w:r>
              <w:rPr>
                <w:rFonts w:hint="eastAsia"/>
              </w:rPr>
              <w:t>lw</w:t>
            </w:r>
            <w:r>
              <w:t xml:space="preserve"> $t2,4($sp)  #</w:t>
            </w:r>
            <w:r>
              <w:rPr>
                <w:rFonts w:hint="eastAsia"/>
              </w:rPr>
              <w:t>取操作数</w:t>
            </w:r>
            <w:r>
              <w:rPr>
                <w:rFonts w:hint="eastAsia"/>
              </w:rPr>
              <w:t>2</w:t>
            </w:r>
          </w:p>
          <w:p w:rsidR="00565D69" w:rsidRDefault="00565D69" w:rsidP="00455C16">
            <w:pPr>
              <w:adjustRightInd w:val="0"/>
            </w:pPr>
            <w:r>
              <w:rPr>
                <w:rFonts w:hint="eastAsia"/>
              </w:rPr>
              <w:t>addi</w:t>
            </w:r>
            <w:r>
              <w:t xml:space="preserve"> $sp,$sp,8  #</w:t>
            </w:r>
            <w:r>
              <w:rPr>
                <w:rFonts w:hint="eastAsia"/>
              </w:rPr>
              <w:t>操作数出栈</w:t>
            </w:r>
          </w:p>
          <w:p w:rsidR="00565D69" w:rsidRDefault="00565D69" w:rsidP="00455C16">
            <w:pPr>
              <w:adjustRightInd w:val="0"/>
            </w:pPr>
            <w:r>
              <w:rPr>
                <w:rFonts w:hint="eastAsia"/>
              </w:rPr>
              <w:t>add</w:t>
            </w:r>
            <w:r>
              <w:t xml:space="preserve"> $t0,$t1,$t2  #</w:t>
            </w:r>
            <w:r>
              <w:rPr>
                <w:rFonts w:hint="eastAsia"/>
              </w:rPr>
              <w:t>操作数相加存到</w:t>
            </w:r>
            <w:r>
              <w:rPr>
                <w:rFonts w:hint="eastAsia"/>
              </w:rPr>
              <w:t>t</w:t>
            </w:r>
            <w:r>
              <w:t>0</w:t>
            </w:r>
            <w:r>
              <w:rPr>
                <w:rFonts w:hint="eastAsia"/>
              </w:rPr>
              <w:t>中</w:t>
            </w:r>
          </w:p>
          <w:p w:rsidR="00565D69" w:rsidRDefault="00565D69" w:rsidP="00455C16">
            <w:pPr>
              <w:adjustRightInd w:val="0"/>
            </w:pPr>
            <w:r>
              <w:rPr>
                <w:rFonts w:hint="eastAsia"/>
              </w:rPr>
              <w:t>sw</w:t>
            </w:r>
            <w:r>
              <w:t xml:space="preserve"> $t0,($sp)    #</w:t>
            </w:r>
            <w:r>
              <w:rPr>
                <w:rFonts w:hint="eastAsia"/>
              </w:rPr>
              <w:t>计算结果压栈</w:t>
            </w:r>
          </w:p>
          <w:p w:rsidR="00565D69" w:rsidRDefault="00565D69" w:rsidP="00455C16">
            <w:pPr>
              <w:adjustRightInd w:val="0"/>
            </w:pPr>
            <w:r>
              <w:rPr>
                <w:rFonts w:hint="eastAsia"/>
              </w:rPr>
              <w:t>add</w:t>
            </w:r>
            <w:r>
              <w:t>i $sp,$sp,-4</w:t>
            </w:r>
          </w:p>
        </w:tc>
      </w:tr>
      <w:tr w:rsidR="00565D69" w:rsidTr="00455C16">
        <w:tc>
          <w:tcPr>
            <w:tcW w:w="1193" w:type="pct"/>
          </w:tcPr>
          <w:p w:rsidR="00565D69" w:rsidRDefault="00565D69" w:rsidP="00455C16">
            <w:pPr>
              <w:rPr>
                <w:szCs w:val="21"/>
              </w:rPr>
            </w:pPr>
            <w:r>
              <w:rPr>
                <w:szCs w:val="21"/>
              </w:rPr>
              <w:t>MINUS</w:t>
            </w:r>
          </w:p>
        </w:tc>
        <w:tc>
          <w:tcPr>
            <w:tcW w:w="3807" w:type="pct"/>
          </w:tcPr>
          <w:p w:rsidR="00565D69" w:rsidRDefault="00565D69" w:rsidP="00455C16">
            <w:pPr>
              <w:adjustRightInd w:val="0"/>
            </w:pPr>
            <w:r>
              <w:t>lw $t1,8($sp)  #</w:t>
            </w:r>
            <w:r>
              <w:rPr>
                <w:rFonts w:hint="eastAsia"/>
              </w:rPr>
              <w:t>取操作数</w:t>
            </w:r>
            <w:r>
              <w:rPr>
                <w:rFonts w:hint="eastAsia"/>
              </w:rPr>
              <w:t>1</w:t>
            </w:r>
          </w:p>
          <w:p w:rsidR="00565D69" w:rsidRDefault="00565D69" w:rsidP="00455C16">
            <w:pPr>
              <w:adjustRightInd w:val="0"/>
            </w:pPr>
            <w:r>
              <w:rPr>
                <w:rFonts w:hint="eastAsia"/>
              </w:rPr>
              <w:t>lw</w:t>
            </w:r>
            <w:r>
              <w:t xml:space="preserve"> $t2,4($sp)  #</w:t>
            </w:r>
            <w:r>
              <w:rPr>
                <w:rFonts w:hint="eastAsia"/>
              </w:rPr>
              <w:t>取操作数</w:t>
            </w:r>
            <w:r>
              <w:rPr>
                <w:rFonts w:hint="eastAsia"/>
              </w:rPr>
              <w:t>2</w:t>
            </w:r>
          </w:p>
          <w:p w:rsidR="00565D69" w:rsidRDefault="00565D69" w:rsidP="00455C16">
            <w:pPr>
              <w:adjustRightInd w:val="0"/>
            </w:pPr>
            <w:r>
              <w:rPr>
                <w:rFonts w:hint="eastAsia"/>
              </w:rPr>
              <w:lastRenderedPageBreak/>
              <w:t>addi</w:t>
            </w:r>
            <w:r>
              <w:t xml:space="preserve"> $sp,$sp,8  #</w:t>
            </w:r>
            <w:r>
              <w:rPr>
                <w:rFonts w:hint="eastAsia"/>
              </w:rPr>
              <w:t>操作数出栈</w:t>
            </w:r>
          </w:p>
          <w:p w:rsidR="00565D69" w:rsidRDefault="00565D69" w:rsidP="00455C16">
            <w:pPr>
              <w:adjustRightInd w:val="0"/>
            </w:pPr>
            <w:r>
              <w:t>sub $t0,$t1,$t2  #</w:t>
            </w:r>
            <w:r>
              <w:rPr>
                <w:rFonts w:hint="eastAsia"/>
              </w:rPr>
              <w:t>操作数相减存到</w:t>
            </w:r>
            <w:r>
              <w:rPr>
                <w:rFonts w:hint="eastAsia"/>
              </w:rPr>
              <w:t>t</w:t>
            </w:r>
            <w:r>
              <w:t>0</w:t>
            </w:r>
            <w:r>
              <w:rPr>
                <w:rFonts w:hint="eastAsia"/>
              </w:rPr>
              <w:t>中</w:t>
            </w:r>
          </w:p>
          <w:p w:rsidR="00565D69" w:rsidRDefault="00565D69" w:rsidP="00455C16">
            <w:pPr>
              <w:adjustRightInd w:val="0"/>
            </w:pPr>
            <w:r>
              <w:rPr>
                <w:rFonts w:hint="eastAsia"/>
              </w:rPr>
              <w:t>sw</w:t>
            </w:r>
            <w:r>
              <w:t xml:space="preserve"> $t0,($sp)    #</w:t>
            </w:r>
            <w:r>
              <w:rPr>
                <w:rFonts w:hint="eastAsia"/>
              </w:rPr>
              <w:t>计算结果压栈</w:t>
            </w:r>
          </w:p>
          <w:p w:rsidR="00565D69" w:rsidRDefault="00565D69" w:rsidP="00455C16">
            <w:pPr>
              <w:adjustRightInd w:val="0"/>
            </w:pPr>
            <w:r>
              <w:rPr>
                <w:rFonts w:hint="eastAsia"/>
              </w:rPr>
              <w:t>add</w:t>
            </w:r>
            <w:r>
              <w:t>i $sp,$sp,-4</w:t>
            </w:r>
          </w:p>
        </w:tc>
      </w:tr>
      <w:tr w:rsidR="00565D69" w:rsidTr="00455C16">
        <w:tc>
          <w:tcPr>
            <w:tcW w:w="1193" w:type="pct"/>
          </w:tcPr>
          <w:p w:rsidR="00565D69" w:rsidRDefault="00565D69" w:rsidP="00455C16">
            <w:pPr>
              <w:rPr>
                <w:szCs w:val="21"/>
              </w:rPr>
            </w:pPr>
            <w:r>
              <w:rPr>
                <w:rFonts w:hint="eastAsia"/>
                <w:szCs w:val="21"/>
              </w:rPr>
              <w:lastRenderedPageBreak/>
              <w:t>M</w:t>
            </w:r>
            <w:r>
              <w:rPr>
                <w:szCs w:val="21"/>
              </w:rPr>
              <w:t>UL</w:t>
            </w:r>
          </w:p>
        </w:tc>
        <w:tc>
          <w:tcPr>
            <w:tcW w:w="3807" w:type="pct"/>
          </w:tcPr>
          <w:p w:rsidR="00565D69" w:rsidRDefault="00565D69" w:rsidP="00455C16">
            <w:pPr>
              <w:adjustRightInd w:val="0"/>
            </w:pPr>
            <w:r>
              <w:t>lw $t1,8($sp)  #</w:t>
            </w:r>
            <w:r>
              <w:rPr>
                <w:rFonts w:hint="eastAsia"/>
              </w:rPr>
              <w:t>取操作数</w:t>
            </w:r>
            <w:r>
              <w:rPr>
                <w:rFonts w:hint="eastAsia"/>
              </w:rPr>
              <w:t>1</w:t>
            </w:r>
          </w:p>
          <w:p w:rsidR="00565D69" w:rsidRDefault="00565D69" w:rsidP="00455C16">
            <w:pPr>
              <w:adjustRightInd w:val="0"/>
            </w:pPr>
            <w:r>
              <w:rPr>
                <w:rFonts w:hint="eastAsia"/>
              </w:rPr>
              <w:t>lw</w:t>
            </w:r>
            <w:r>
              <w:t xml:space="preserve"> $t2,4($sp)  #</w:t>
            </w:r>
            <w:r>
              <w:rPr>
                <w:rFonts w:hint="eastAsia"/>
              </w:rPr>
              <w:t>取操作数</w:t>
            </w:r>
            <w:r>
              <w:rPr>
                <w:rFonts w:hint="eastAsia"/>
              </w:rPr>
              <w:t>2</w:t>
            </w:r>
          </w:p>
          <w:p w:rsidR="00565D69" w:rsidRDefault="00565D69" w:rsidP="00455C16">
            <w:pPr>
              <w:adjustRightInd w:val="0"/>
            </w:pPr>
            <w:r>
              <w:rPr>
                <w:rFonts w:hint="eastAsia"/>
              </w:rPr>
              <w:t>addi</w:t>
            </w:r>
            <w:r>
              <w:t xml:space="preserve"> $sp,$sp,8  #</w:t>
            </w:r>
            <w:r>
              <w:rPr>
                <w:rFonts w:hint="eastAsia"/>
              </w:rPr>
              <w:t>操作数出栈</w:t>
            </w:r>
          </w:p>
          <w:p w:rsidR="00565D69" w:rsidRDefault="00565D69" w:rsidP="00455C16">
            <w:pPr>
              <w:adjustRightInd w:val="0"/>
            </w:pPr>
            <w:r>
              <w:rPr>
                <w:rFonts w:hint="eastAsia"/>
              </w:rPr>
              <w:t>mul</w:t>
            </w:r>
            <w:r>
              <w:t xml:space="preserve"> $t0,$t1,$t2  #</w:t>
            </w:r>
            <w:r>
              <w:rPr>
                <w:rFonts w:hint="eastAsia"/>
              </w:rPr>
              <w:t>操作数相乘存到</w:t>
            </w:r>
            <w:r>
              <w:rPr>
                <w:rFonts w:hint="eastAsia"/>
              </w:rPr>
              <w:t>t</w:t>
            </w:r>
            <w:r>
              <w:t>0</w:t>
            </w:r>
            <w:r>
              <w:rPr>
                <w:rFonts w:hint="eastAsia"/>
              </w:rPr>
              <w:t>中</w:t>
            </w:r>
          </w:p>
          <w:p w:rsidR="00565D69" w:rsidRDefault="00565D69" w:rsidP="00455C16">
            <w:pPr>
              <w:adjustRightInd w:val="0"/>
            </w:pPr>
            <w:r>
              <w:rPr>
                <w:rFonts w:hint="eastAsia"/>
              </w:rPr>
              <w:t>sw</w:t>
            </w:r>
            <w:r>
              <w:t xml:space="preserve"> $t0,($sp)    #</w:t>
            </w:r>
            <w:r>
              <w:rPr>
                <w:rFonts w:hint="eastAsia"/>
              </w:rPr>
              <w:t>计算结果压栈</w:t>
            </w:r>
          </w:p>
          <w:p w:rsidR="00565D69" w:rsidRDefault="00565D69" w:rsidP="00455C16">
            <w:pPr>
              <w:adjustRightInd w:val="0"/>
            </w:pPr>
            <w:r>
              <w:rPr>
                <w:rFonts w:hint="eastAsia"/>
              </w:rPr>
              <w:t>add</w:t>
            </w:r>
            <w:r>
              <w:t>i $sp,$sp,-4</w:t>
            </w:r>
          </w:p>
        </w:tc>
      </w:tr>
      <w:tr w:rsidR="00565D69" w:rsidTr="00455C16">
        <w:tc>
          <w:tcPr>
            <w:tcW w:w="1193" w:type="pct"/>
          </w:tcPr>
          <w:p w:rsidR="00565D69" w:rsidRDefault="00565D69" w:rsidP="00455C16">
            <w:pPr>
              <w:rPr>
                <w:szCs w:val="21"/>
              </w:rPr>
            </w:pPr>
            <w:r>
              <w:rPr>
                <w:rFonts w:hint="eastAsia"/>
                <w:szCs w:val="21"/>
              </w:rPr>
              <w:t>D</w:t>
            </w:r>
            <w:r>
              <w:rPr>
                <w:szCs w:val="21"/>
              </w:rPr>
              <w:t>IV</w:t>
            </w:r>
          </w:p>
        </w:tc>
        <w:tc>
          <w:tcPr>
            <w:tcW w:w="3807" w:type="pct"/>
          </w:tcPr>
          <w:p w:rsidR="00565D69" w:rsidRDefault="00565D69" w:rsidP="00455C16">
            <w:pPr>
              <w:adjustRightInd w:val="0"/>
            </w:pPr>
            <w:r>
              <w:t>lw $t1,8($sp)  #</w:t>
            </w:r>
            <w:r>
              <w:rPr>
                <w:rFonts w:hint="eastAsia"/>
              </w:rPr>
              <w:t>取操作数</w:t>
            </w:r>
            <w:r>
              <w:rPr>
                <w:rFonts w:hint="eastAsia"/>
              </w:rPr>
              <w:t>1</w:t>
            </w:r>
          </w:p>
          <w:p w:rsidR="00565D69" w:rsidRDefault="00565D69" w:rsidP="00455C16">
            <w:pPr>
              <w:adjustRightInd w:val="0"/>
            </w:pPr>
            <w:r>
              <w:rPr>
                <w:rFonts w:hint="eastAsia"/>
              </w:rPr>
              <w:t>lw</w:t>
            </w:r>
            <w:r>
              <w:t xml:space="preserve"> $t2,4($sp)  #</w:t>
            </w:r>
            <w:r>
              <w:rPr>
                <w:rFonts w:hint="eastAsia"/>
              </w:rPr>
              <w:t>取操作数</w:t>
            </w:r>
            <w:r>
              <w:rPr>
                <w:rFonts w:hint="eastAsia"/>
              </w:rPr>
              <w:t>2</w:t>
            </w:r>
          </w:p>
          <w:p w:rsidR="00565D69" w:rsidRDefault="00565D69" w:rsidP="00455C16">
            <w:pPr>
              <w:adjustRightInd w:val="0"/>
            </w:pPr>
            <w:r>
              <w:rPr>
                <w:rFonts w:hint="eastAsia"/>
              </w:rPr>
              <w:t>addi</w:t>
            </w:r>
            <w:r>
              <w:t xml:space="preserve"> $sp,$sp,8  #</w:t>
            </w:r>
            <w:r>
              <w:rPr>
                <w:rFonts w:hint="eastAsia"/>
              </w:rPr>
              <w:t>操作数出栈</w:t>
            </w:r>
          </w:p>
          <w:p w:rsidR="00565D69" w:rsidRDefault="00565D69" w:rsidP="00455C16">
            <w:pPr>
              <w:adjustRightInd w:val="0"/>
            </w:pPr>
            <w:r>
              <w:rPr>
                <w:rFonts w:hint="eastAsia"/>
              </w:rPr>
              <w:t>div</w:t>
            </w:r>
            <w:r>
              <w:t xml:space="preserve"> $t1,$t2  #</w:t>
            </w:r>
            <w:r>
              <w:rPr>
                <w:rFonts w:hint="eastAsia"/>
              </w:rPr>
              <w:t>操作数相除</w:t>
            </w:r>
          </w:p>
          <w:p w:rsidR="00565D69" w:rsidRDefault="00565D69" w:rsidP="00455C16">
            <w:pPr>
              <w:adjustRightInd w:val="0"/>
            </w:pPr>
            <w:r>
              <w:rPr>
                <w:rFonts w:hint="eastAsia"/>
              </w:rPr>
              <w:t>mf</w:t>
            </w:r>
            <w:r>
              <w:t>lo $t0    #</w:t>
            </w:r>
            <w:r>
              <w:rPr>
                <w:rFonts w:hint="eastAsia"/>
              </w:rPr>
              <w:t>商存到</w:t>
            </w:r>
            <w:r>
              <w:rPr>
                <w:rFonts w:hint="eastAsia"/>
              </w:rPr>
              <w:t>t</w:t>
            </w:r>
            <w:r>
              <w:t>0</w:t>
            </w:r>
          </w:p>
          <w:p w:rsidR="00565D69" w:rsidRDefault="00565D69" w:rsidP="00455C16">
            <w:pPr>
              <w:adjustRightInd w:val="0"/>
            </w:pPr>
            <w:r>
              <w:rPr>
                <w:rFonts w:hint="eastAsia"/>
              </w:rPr>
              <w:t>sw</w:t>
            </w:r>
            <w:r>
              <w:t xml:space="preserve"> $t0,($sp)    #</w:t>
            </w:r>
            <w:r>
              <w:rPr>
                <w:rFonts w:hint="eastAsia"/>
              </w:rPr>
              <w:t>计算结果压栈</w:t>
            </w:r>
          </w:p>
          <w:p w:rsidR="00565D69" w:rsidRDefault="00565D69" w:rsidP="00455C16">
            <w:pPr>
              <w:adjustRightInd w:val="0"/>
            </w:pPr>
            <w:r>
              <w:rPr>
                <w:rFonts w:hint="eastAsia"/>
              </w:rPr>
              <w:t>add</w:t>
            </w:r>
            <w:r>
              <w:t>i $sp,$sp,-4</w:t>
            </w:r>
          </w:p>
        </w:tc>
      </w:tr>
      <w:tr w:rsidR="00565D69" w:rsidTr="00455C16">
        <w:tc>
          <w:tcPr>
            <w:tcW w:w="1193" w:type="pct"/>
          </w:tcPr>
          <w:p w:rsidR="00565D69" w:rsidRDefault="00565D69" w:rsidP="00455C16">
            <w:pPr>
              <w:rPr>
                <w:szCs w:val="21"/>
              </w:rPr>
            </w:pPr>
            <w:r>
              <w:rPr>
                <w:szCs w:val="21"/>
              </w:rPr>
              <w:t>UMINUS_NO</w:t>
            </w:r>
          </w:p>
        </w:tc>
        <w:tc>
          <w:tcPr>
            <w:tcW w:w="3807" w:type="pct"/>
          </w:tcPr>
          <w:p w:rsidR="00565D69" w:rsidRDefault="00565D69" w:rsidP="00455C16">
            <w:pPr>
              <w:adjustRightInd w:val="0"/>
            </w:pPr>
            <w:r>
              <w:t>lw $t1,4($sp) #</w:t>
            </w:r>
            <w:r>
              <w:rPr>
                <w:rFonts w:hint="eastAsia"/>
              </w:rPr>
              <w:t>取操作数</w:t>
            </w:r>
          </w:p>
          <w:p w:rsidR="00565D69" w:rsidRDefault="00565D69" w:rsidP="00455C16">
            <w:pPr>
              <w:adjustRightInd w:val="0"/>
            </w:pPr>
            <w:r>
              <w:rPr>
                <w:rFonts w:hint="eastAsia"/>
              </w:rPr>
              <w:t>add</w:t>
            </w:r>
            <w:r>
              <w:t>i $sp,$sp,4 #</w:t>
            </w:r>
            <w:r>
              <w:rPr>
                <w:rFonts w:hint="eastAsia"/>
              </w:rPr>
              <w:t>操作数出栈</w:t>
            </w:r>
          </w:p>
          <w:p w:rsidR="00565D69" w:rsidRDefault="00565D69" w:rsidP="00455C16">
            <w:pPr>
              <w:adjustRightInd w:val="0"/>
            </w:pPr>
            <w:r>
              <w:rPr>
                <w:rFonts w:hint="eastAsia"/>
              </w:rPr>
              <w:t>sub</w:t>
            </w:r>
            <w:r>
              <w:t xml:space="preserve"> $t0,$zero,$t1 #</w:t>
            </w:r>
            <w:r>
              <w:rPr>
                <w:rFonts w:hint="eastAsia"/>
              </w:rPr>
              <w:t>计算负值</w:t>
            </w:r>
          </w:p>
          <w:p w:rsidR="00565D69" w:rsidRDefault="00565D69" w:rsidP="00455C16">
            <w:pPr>
              <w:adjustRightInd w:val="0"/>
            </w:pPr>
            <w:r>
              <w:rPr>
                <w:rFonts w:hint="eastAsia"/>
              </w:rPr>
              <w:t>sw</w:t>
            </w:r>
            <w:r>
              <w:t xml:space="preserve"> $t0,($sp) #</w:t>
            </w:r>
            <w:r>
              <w:rPr>
                <w:rFonts w:hint="eastAsia"/>
              </w:rPr>
              <w:t>结果如栈</w:t>
            </w:r>
          </w:p>
          <w:p w:rsidR="00565D69" w:rsidRDefault="00565D69" w:rsidP="00455C16">
            <w:pPr>
              <w:adjustRightInd w:val="0"/>
            </w:pPr>
            <w:r>
              <w:rPr>
                <w:rFonts w:hint="eastAsia"/>
              </w:rPr>
              <w:t>add</w:t>
            </w:r>
            <w:r>
              <w:t>i $sp,$sp,-4</w:t>
            </w:r>
          </w:p>
        </w:tc>
      </w:tr>
      <w:tr w:rsidR="00565D69" w:rsidTr="00455C16">
        <w:tc>
          <w:tcPr>
            <w:tcW w:w="1193" w:type="pct"/>
          </w:tcPr>
          <w:p w:rsidR="00565D69" w:rsidRDefault="00565D69" w:rsidP="00455C16">
            <w:pPr>
              <w:rPr>
                <w:szCs w:val="21"/>
              </w:rPr>
            </w:pPr>
            <w:r>
              <w:rPr>
                <w:szCs w:val="21"/>
              </w:rPr>
              <w:t>NOT</w:t>
            </w:r>
          </w:p>
        </w:tc>
        <w:tc>
          <w:tcPr>
            <w:tcW w:w="3807" w:type="pct"/>
          </w:tcPr>
          <w:p w:rsidR="00565D69" w:rsidRDefault="00565D69" w:rsidP="00455C16">
            <w:pPr>
              <w:adjustRightInd w:val="0"/>
            </w:pPr>
            <w:r>
              <w:rPr>
                <w:rFonts w:hint="eastAsia"/>
              </w:rPr>
              <w:t>l</w:t>
            </w:r>
            <w:r>
              <w:t>w $t1,4($sp) #</w:t>
            </w:r>
            <w:r>
              <w:rPr>
                <w:rFonts w:hint="eastAsia"/>
              </w:rPr>
              <w:t>取操作数</w:t>
            </w:r>
          </w:p>
          <w:p w:rsidR="00565D69" w:rsidRDefault="00565D69" w:rsidP="00455C16">
            <w:pPr>
              <w:adjustRightInd w:val="0"/>
            </w:pPr>
            <w:r>
              <w:rPr>
                <w:rFonts w:hint="eastAsia"/>
              </w:rPr>
              <w:t>a</w:t>
            </w:r>
            <w:r>
              <w:t>dd</w:t>
            </w:r>
            <w:r>
              <w:rPr>
                <w:rFonts w:hint="eastAsia"/>
              </w:rPr>
              <w:t>i</w:t>
            </w:r>
            <w:r>
              <w:t xml:space="preserve"> </w:t>
            </w:r>
            <w:r>
              <w:rPr>
                <w:rFonts w:hint="eastAsia"/>
              </w:rPr>
              <w:t>$</w:t>
            </w:r>
            <w:r>
              <w:t>sp,$sp,4 #</w:t>
            </w:r>
            <w:r>
              <w:rPr>
                <w:rFonts w:hint="eastAsia"/>
              </w:rPr>
              <w:t>操作数出栈</w:t>
            </w:r>
          </w:p>
          <w:p w:rsidR="00565D69" w:rsidRDefault="00565D69" w:rsidP="00455C16">
            <w:pPr>
              <w:adjustRightInd w:val="0"/>
            </w:pPr>
            <w:r>
              <w:rPr>
                <w:rFonts w:hint="eastAsia"/>
              </w:rPr>
              <w:t>beq</w:t>
            </w:r>
            <w:r>
              <w:t xml:space="preserve"> $t1,$zero,label_x</w:t>
            </w:r>
          </w:p>
          <w:p w:rsidR="00565D69" w:rsidRDefault="00565D69" w:rsidP="00455C16">
            <w:pPr>
              <w:adjustRightInd w:val="0"/>
            </w:pPr>
            <w:r>
              <w:t xml:space="preserve">sw </w:t>
            </w:r>
            <w:r>
              <w:rPr>
                <w:rFonts w:hint="eastAsia"/>
              </w:rPr>
              <w:t>$</w:t>
            </w:r>
            <w:r>
              <w:t>zero,($sp) #</w:t>
            </w:r>
            <w:r>
              <w:rPr>
                <w:rFonts w:hint="eastAsia"/>
              </w:rPr>
              <w:t>操作数是</w:t>
            </w:r>
            <w:r>
              <w:rPr>
                <w:rFonts w:hint="eastAsia"/>
              </w:rPr>
              <w:t>1</w:t>
            </w:r>
            <w:r>
              <w:rPr>
                <w:rFonts w:hint="eastAsia"/>
              </w:rPr>
              <w:t>，取非后将</w:t>
            </w:r>
            <w:r>
              <w:rPr>
                <w:rFonts w:hint="eastAsia"/>
              </w:rPr>
              <w:t>0</w:t>
            </w:r>
            <w:r>
              <w:rPr>
                <w:rFonts w:hint="eastAsia"/>
              </w:rPr>
              <w:t>入栈</w:t>
            </w:r>
          </w:p>
          <w:p w:rsidR="00565D69" w:rsidRDefault="00565D69" w:rsidP="00455C16">
            <w:pPr>
              <w:adjustRightInd w:val="0"/>
            </w:pPr>
            <w:r>
              <w:rPr>
                <w:rFonts w:hint="eastAsia"/>
              </w:rPr>
              <w:t>j</w:t>
            </w:r>
            <w:r>
              <w:t xml:space="preserve"> label</w:t>
            </w:r>
            <w:r>
              <w:rPr>
                <w:rFonts w:hint="eastAsia"/>
              </w:rPr>
              <w:t>-y</w:t>
            </w:r>
          </w:p>
          <w:p w:rsidR="00565D69" w:rsidRDefault="00565D69" w:rsidP="00455C16">
            <w:pPr>
              <w:adjustRightInd w:val="0"/>
            </w:pPr>
            <w:r>
              <w:t>label_x:</w:t>
            </w:r>
          </w:p>
          <w:p w:rsidR="00565D69" w:rsidRDefault="00565D69" w:rsidP="00455C16">
            <w:pPr>
              <w:adjustRightInd w:val="0"/>
            </w:pPr>
            <w:r>
              <w:t>add</w:t>
            </w:r>
            <w:r>
              <w:rPr>
                <w:rFonts w:hint="eastAsia"/>
              </w:rPr>
              <w:t>i</w:t>
            </w:r>
            <w:r>
              <w:t xml:space="preserve"> $t1,$zero,1</w:t>
            </w:r>
          </w:p>
          <w:p w:rsidR="00565D69" w:rsidRDefault="00565D69" w:rsidP="00455C16">
            <w:pPr>
              <w:adjustRightInd w:val="0"/>
            </w:pPr>
            <w:r>
              <w:t xml:space="preserve">sw </w:t>
            </w:r>
            <w:r>
              <w:rPr>
                <w:rFonts w:hint="eastAsia"/>
              </w:rPr>
              <w:t>$</w:t>
            </w:r>
            <w:r>
              <w:t>t1,($sp) #</w:t>
            </w:r>
            <w:r>
              <w:rPr>
                <w:rFonts w:hint="eastAsia"/>
              </w:rPr>
              <w:t>操作数是</w:t>
            </w:r>
            <w:r>
              <w:rPr>
                <w:rFonts w:hint="eastAsia"/>
              </w:rPr>
              <w:t>0</w:t>
            </w:r>
            <w:r>
              <w:rPr>
                <w:rFonts w:hint="eastAsia"/>
              </w:rPr>
              <w:t>，将取非后的</w:t>
            </w:r>
            <w:r>
              <w:rPr>
                <w:rFonts w:hint="eastAsia"/>
              </w:rPr>
              <w:t>1</w:t>
            </w:r>
            <w:r>
              <w:rPr>
                <w:rFonts w:hint="eastAsia"/>
              </w:rPr>
              <w:t>入栈</w:t>
            </w:r>
          </w:p>
          <w:p w:rsidR="00565D69" w:rsidRDefault="00565D69" w:rsidP="00455C16">
            <w:pPr>
              <w:adjustRightInd w:val="0"/>
            </w:pPr>
            <w:r>
              <w:rPr>
                <w:rFonts w:hint="eastAsia"/>
              </w:rPr>
              <w:t>label</w:t>
            </w:r>
            <w:r>
              <w:t>_y:</w:t>
            </w:r>
          </w:p>
          <w:p w:rsidR="00565D69" w:rsidRDefault="00565D69" w:rsidP="00455C16">
            <w:pPr>
              <w:adjustRightInd w:val="0"/>
            </w:pPr>
            <w:r>
              <w:t>add</w:t>
            </w:r>
            <w:r>
              <w:rPr>
                <w:rFonts w:hint="eastAsia"/>
              </w:rPr>
              <w:t>i</w:t>
            </w:r>
            <w:r>
              <w:t xml:space="preserve"> $sp,$sp,-4</w:t>
            </w:r>
          </w:p>
        </w:tc>
      </w:tr>
      <w:tr w:rsidR="00565D69" w:rsidTr="00455C16">
        <w:tc>
          <w:tcPr>
            <w:tcW w:w="1193" w:type="pct"/>
          </w:tcPr>
          <w:p w:rsidR="00565D69" w:rsidRDefault="00565D69" w:rsidP="00455C16">
            <w:pPr>
              <w:rPr>
                <w:szCs w:val="21"/>
              </w:rPr>
            </w:pPr>
            <w:r>
              <w:rPr>
                <w:szCs w:val="21"/>
              </w:rPr>
              <w:t>INT_NO</w:t>
            </w:r>
          </w:p>
        </w:tc>
        <w:tc>
          <w:tcPr>
            <w:tcW w:w="3807" w:type="pct"/>
          </w:tcPr>
          <w:p w:rsidR="00565D69" w:rsidRDefault="00565D69" w:rsidP="00455C16">
            <w:pPr>
              <w:adjustRightInd w:val="0"/>
            </w:pPr>
            <w:r>
              <w:t>add</w:t>
            </w:r>
            <w:r>
              <w:rPr>
                <w:rFonts w:hint="eastAsia"/>
              </w:rPr>
              <w:t>i</w:t>
            </w:r>
            <w:r>
              <w:t xml:space="preserve"> $t0,$zero,num  #</w:t>
            </w:r>
            <w:r>
              <w:rPr>
                <w:rFonts w:hint="eastAsia"/>
              </w:rPr>
              <w:t>立即数存到</w:t>
            </w:r>
            <w:r>
              <w:rPr>
                <w:rFonts w:hint="eastAsia"/>
              </w:rPr>
              <w:t>t</w:t>
            </w:r>
            <w:r>
              <w:t>0</w:t>
            </w:r>
          </w:p>
          <w:p w:rsidR="00565D69" w:rsidRDefault="00565D69" w:rsidP="00455C16">
            <w:pPr>
              <w:adjustRightInd w:val="0"/>
            </w:pPr>
            <w:r>
              <w:t xml:space="preserve">sw </w:t>
            </w:r>
            <w:r>
              <w:rPr>
                <w:rFonts w:hint="eastAsia"/>
              </w:rPr>
              <w:t>$</w:t>
            </w:r>
            <w:r>
              <w:t>t0,($sp) $</w:t>
            </w:r>
            <w:r>
              <w:rPr>
                <w:rFonts w:hint="eastAsia"/>
              </w:rPr>
              <w:t>t</w:t>
            </w:r>
            <w:r>
              <w:t>0</w:t>
            </w:r>
            <w:r>
              <w:rPr>
                <w:rFonts w:hint="eastAsia"/>
              </w:rPr>
              <w:t>压栈</w:t>
            </w:r>
          </w:p>
          <w:p w:rsidR="00565D69" w:rsidRDefault="00565D69" w:rsidP="00455C16">
            <w:pPr>
              <w:adjustRightInd w:val="0"/>
            </w:pPr>
            <w:r>
              <w:rPr>
                <w:rFonts w:hint="eastAsia"/>
              </w:rPr>
              <w:t>add</w:t>
            </w:r>
            <w:r>
              <w:t>i $sp,$sp,-4</w:t>
            </w:r>
          </w:p>
        </w:tc>
      </w:tr>
      <w:tr w:rsidR="00565D69" w:rsidTr="00455C16">
        <w:tc>
          <w:tcPr>
            <w:tcW w:w="1193" w:type="pct"/>
          </w:tcPr>
          <w:p w:rsidR="00565D69" w:rsidRDefault="00565D69" w:rsidP="00455C16">
            <w:pPr>
              <w:rPr>
                <w:szCs w:val="21"/>
              </w:rPr>
            </w:pPr>
            <w:r>
              <w:rPr>
                <w:szCs w:val="21"/>
              </w:rPr>
              <w:t>ID_NO</w:t>
            </w:r>
          </w:p>
        </w:tc>
        <w:tc>
          <w:tcPr>
            <w:tcW w:w="3807" w:type="pct"/>
          </w:tcPr>
          <w:p w:rsidR="00565D69" w:rsidRDefault="00565D69" w:rsidP="00455C16">
            <w:pPr>
              <w:adjustRightInd w:val="0"/>
            </w:pPr>
            <w:r>
              <w:rPr>
                <w:rFonts w:hint="eastAsia"/>
              </w:rPr>
              <w:t>l</w:t>
            </w:r>
            <w:r>
              <w:t>w $t0,-</w:t>
            </w:r>
            <w:r>
              <w:rPr>
                <w:rFonts w:hint="eastAsia"/>
              </w:rPr>
              <w:t>变量偏移</w:t>
            </w:r>
            <w:r>
              <w:rPr>
                <w:rFonts w:hint="eastAsia"/>
              </w:rPr>
              <w:t>(</w:t>
            </w:r>
            <w:r>
              <w:t>$fp) #</w:t>
            </w:r>
            <w:r>
              <w:rPr>
                <w:rFonts w:hint="eastAsia"/>
              </w:rPr>
              <w:t>取出变量的值</w:t>
            </w:r>
          </w:p>
          <w:p w:rsidR="00565D69" w:rsidRDefault="00565D69" w:rsidP="00455C16">
            <w:pPr>
              <w:adjustRightInd w:val="0"/>
            </w:pPr>
            <w:r>
              <w:t>sw $t0,($sp) #</w:t>
            </w:r>
            <w:r>
              <w:rPr>
                <w:rFonts w:hint="eastAsia"/>
              </w:rPr>
              <w:t>变量值压栈</w:t>
            </w:r>
          </w:p>
          <w:p w:rsidR="00565D69" w:rsidRDefault="00565D69" w:rsidP="00455C16">
            <w:pPr>
              <w:adjustRightInd w:val="0"/>
            </w:pPr>
            <w:r>
              <w:rPr>
                <w:rFonts w:hint="eastAsia"/>
              </w:rPr>
              <w:t>a</w:t>
            </w:r>
            <w:r>
              <w:t>ddi $sp,$sp,-4</w:t>
            </w:r>
          </w:p>
        </w:tc>
      </w:tr>
      <w:tr w:rsidR="00565D69" w:rsidTr="00455C16">
        <w:tc>
          <w:tcPr>
            <w:tcW w:w="1193" w:type="pct"/>
          </w:tcPr>
          <w:p w:rsidR="00565D69" w:rsidRDefault="00565D69" w:rsidP="00455C16">
            <w:pPr>
              <w:rPr>
                <w:szCs w:val="21"/>
              </w:rPr>
            </w:pPr>
            <w:r>
              <w:rPr>
                <w:rFonts w:hint="eastAsia"/>
                <w:szCs w:val="21"/>
              </w:rPr>
              <w:t>F</w:t>
            </w:r>
            <w:r>
              <w:rPr>
                <w:szCs w:val="21"/>
              </w:rPr>
              <w:t>UN_PUBLIC</w:t>
            </w:r>
          </w:p>
        </w:tc>
        <w:tc>
          <w:tcPr>
            <w:tcW w:w="3807" w:type="pct"/>
          </w:tcPr>
          <w:p w:rsidR="00565D69" w:rsidRDefault="00565D69" w:rsidP="00455C16">
            <w:pPr>
              <w:adjustRightInd w:val="0"/>
            </w:pPr>
            <w:r>
              <w:rPr>
                <w:rFonts w:hint="eastAsia"/>
              </w:rPr>
              <w:t>a</w:t>
            </w:r>
            <w:r>
              <w:t>ddi $sp,$sp,-12 #</w:t>
            </w:r>
            <w:r>
              <w:rPr>
                <w:rFonts w:hint="eastAsia"/>
              </w:rPr>
              <w:t>预留控制区空间</w:t>
            </w:r>
          </w:p>
          <w:p w:rsidR="00565D69" w:rsidRDefault="00565D69" w:rsidP="00455C16">
            <w:pPr>
              <w:adjustRightInd w:val="0"/>
            </w:pPr>
            <w:r>
              <w:rPr>
                <w:rFonts w:hint="eastAsia"/>
              </w:rPr>
              <w:t>s</w:t>
            </w:r>
            <w:r>
              <w:t xml:space="preserve">w $ra,8($sp) </w:t>
            </w:r>
            <w:r>
              <w:rPr>
                <w:rFonts w:hint="eastAsia"/>
              </w:rPr>
              <w:t>#</w:t>
            </w:r>
            <w:r>
              <w:rPr>
                <w:rFonts w:hint="eastAsia"/>
              </w:rPr>
              <w:t>保存当前函数返回地址</w:t>
            </w:r>
          </w:p>
          <w:p w:rsidR="00565D69" w:rsidRDefault="00565D69" w:rsidP="00455C16">
            <w:pPr>
              <w:adjustRightInd w:val="0"/>
            </w:pPr>
            <w:r>
              <w:rPr>
                <w:rFonts w:hint="eastAsia"/>
              </w:rPr>
              <w:t>sw</w:t>
            </w:r>
            <w:r>
              <w:t xml:space="preserve"> $fp,4($sp) #</w:t>
            </w:r>
            <w:r>
              <w:rPr>
                <w:rFonts w:hint="eastAsia"/>
              </w:rPr>
              <w:t>保存当前帧地址</w:t>
            </w:r>
          </w:p>
        </w:tc>
      </w:tr>
      <w:tr w:rsidR="00565D69" w:rsidTr="00455C16">
        <w:tc>
          <w:tcPr>
            <w:tcW w:w="1193" w:type="pct"/>
          </w:tcPr>
          <w:p w:rsidR="00565D69" w:rsidRDefault="00565D69" w:rsidP="00455C16">
            <w:pPr>
              <w:rPr>
                <w:szCs w:val="21"/>
              </w:rPr>
            </w:pPr>
            <w:r>
              <w:rPr>
                <w:rFonts w:hint="eastAsia"/>
                <w:szCs w:val="21"/>
              </w:rPr>
              <w:t>F</w:t>
            </w:r>
            <w:r>
              <w:rPr>
                <w:szCs w:val="21"/>
              </w:rPr>
              <w:t>UN_CALL</w:t>
            </w:r>
          </w:p>
        </w:tc>
        <w:tc>
          <w:tcPr>
            <w:tcW w:w="3807" w:type="pct"/>
          </w:tcPr>
          <w:p w:rsidR="00565D69" w:rsidRDefault="00565D69" w:rsidP="00455C16">
            <w:pPr>
              <w:adjustRightInd w:val="0"/>
            </w:pPr>
            <w:r>
              <w:rPr>
                <w:rFonts w:hint="eastAsia"/>
              </w:rPr>
              <w:t>a</w:t>
            </w:r>
            <w:r>
              <w:t>ddi $fp,$sp,</w:t>
            </w:r>
            <w:r>
              <w:rPr>
                <w:rFonts w:hint="eastAsia"/>
              </w:rPr>
              <w:t>实参所占空间大小</w:t>
            </w:r>
            <w:r>
              <w:rPr>
                <w:rFonts w:hint="eastAsia"/>
              </w:rPr>
              <w:t xml:space="preserve"> #</w:t>
            </w:r>
            <w:r>
              <w:rPr>
                <w:rFonts w:hint="eastAsia"/>
              </w:rPr>
              <w:t>调整帧指针</w:t>
            </w:r>
          </w:p>
          <w:p w:rsidR="00565D69" w:rsidRDefault="00565D69" w:rsidP="00455C16">
            <w:pPr>
              <w:adjustRightInd w:val="0"/>
            </w:pPr>
            <w:r>
              <w:rPr>
                <w:rFonts w:hint="eastAsia"/>
              </w:rPr>
              <w:t>addi</w:t>
            </w:r>
            <w:r>
              <w:t xml:space="preserve"> $sp,$fp,-</w:t>
            </w:r>
            <w:r>
              <w:rPr>
                <w:rFonts w:hint="eastAsia"/>
              </w:rPr>
              <w:t>活动记录大小</w:t>
            </w:r>
            <w:r>
              <w:rPr>
                <w:rFonts w:hint="eastAsia"/>
              </w:rPr>
              <w:t xml:space="preserve"> #</w:t>
            </w:r>
            <w:r>
              <w:rPr>
                <w:rFonts w:hint="eastAsia"/>
              </w:rPr>
              <w:t>调整栈指针</w:t>
            </w:r>
          </w:p>
          <w:p w:rsidR="00565D69" w:rsidRDefault="00565D69" w:rsidP="00455C16">
            <w:pPr>
              <w:adjustRightInd w:val="0"/>
            </w:pPr>
            <w:r>
              <w:rPr>
                <w:rFonts w:hint="eastAsia"/>
              </w:rPr>
              <w:t>jal</w:t>
            </w:r>
            <w:r>
              <w:t xml:space="preserve"> </w:t>
            </w:r>
            <w:r>
              <w:rPr>
                <w:rFonts w:hint="eastAsia"/>
              </w:rPr>
              <w:t>x</w:t>
            </w:r>
            <w:r>
              <w:t xml:space="preserve"> #</w:t>
            </w:r>
            <w:r>
              <w:rPr>
                <w:rFonts w:hint="eastAsia"/>
              </w:rPr>
              <w:t>跳转到函数</w:t>
            </w:r>
            <w:r>
              <w:rPr>
                <w:rFonts w:hint="eastAsia"/>
              </w:rPr>
              <w:t>x</w:t>
            </w:r>
          </w:p>
        </w:tc>
      </w:tr>
    </w:tbl>
    <w:p w:rsidR="00F96F40" w:rsidRPr="00B00026" w:rsidRDefault="004B3A4B" w:rsidP="00B00026">
      <w:pPr>
        <w:pStyle w:val="1"/>
        <w:jc w:val="center"/>
      </w:pPr>
      <w:r>
        <w:br w:type="page"/>
      </w:r>
      <w:bookmarkStart w:id="12" w:name="_Toc376773654"/>
      <w:bookmarkStart w:id="13" w:name="_Toc12201953"/>
      <w:r w:rsidRPr="00B00026">
        <w:rPr>
          <w:rFonts w:hint="eastAsia"/>
        </w:rPr>
        <w:lastRenderedPageBreak/>
        <w:t>3</w:t>
      </w:r>
      <w:r w:rsidRPr="00B00026">
        <w:rPr>
          <w:rFonts w:hint="eastAsia"/>
        </w:rPr>
        <w:t>系统</w:t>
      </w:r>
      <w:bookmarkEnd w:id="11"/>
      <w:r w:rsidRPr="00B00026">
        <w:rPr>
          <w:rFonts w:hint="eastAsia"/>
        </w:rPr>
        <w:t>设计</w:t>
      </w:r>
      <w:bookmarkEnd w:id="12"/>
      <w:r w:rsidRPr="00B00026">
        <w:rPr>
          <w:rFonts w:hint="eastAsia"/>
        </w:rPr>
        <w:t>与实现</w:t>
      </w:r>
      <w:bookmarkEnd w:id="13"/>
    </w:p>
    <w:p w:rsidR="00F96F40" w:rsidRDefault="0015282E" w:rsidP="00224B57">
      <w:pPr>
        <w:pStyle w:val="2"/>
      </w:pPr>
      <w:bookmarkStart w:id="14" w:name="_Toc342798913"/>
      <w:bookmarkStart w:id="15" w:name="_Toc376773655"/>
      <w:bookmarkStart w:id="16" w:name="_Toc376773666"/>
      <w:bookmarkStart w:id="17" w:name="_Toc12201954"/>
      <w:r w:rsidRPr="00224B57">
        <w:rPr>
          <w:rFonts w:hint="eastAsia"/>
        </w:rPr>
        <w:t>3</w:t>
      </w:r>
      <w:r w:rsidRPr="00224B57">
        <w:t>.1</w:t>
      </w:r>
      <w:r w:rsidR="00F96F40" w:rsidRPr="00224B57">
        <w:rPr>
          <w:rFonts w:hint="eastAsia"/>
        </w:rPr>
        <w:t>编译程序符号表结构</w:t>
      </w:r>
      <w:bookmarkEnd w:id="16"/>
      <w:bookmarkEnd w:id="17"/>
    </w:p>
    <w:p w:rsidR="00927457" w:rsidRPr="00622515" w:rsidRDefault="00490716" w:rsidP="00622515">
      <w:pPr>
        <w:spacing w:line="300" w:lineRule="auto"/>
        <w:ind w:firstLineChars="200" w:firstLine="480"/>
        <w:rPr>
          <w:sz w:val="24"/>
          <w:szCs w:val="24"/>
        </w:rPr>
      </w:pPr>
      <w:r w:rsidRPr="00622515">
        <w:rPr>
          <w:rFonts w:hint="eastAsia"/>
          <w:sz w:val="24"/>
          <w:szCs w:val="24"/>
        </w:rPr>
        <w:t>定义一个符号表中一个符号的结构体如下：</w:t>
      </w:r>
    </w:p>
    <w:tbl>
      <w:tblPr>
        <w:tblStyle w:val="af1"/>
        <w:tblW w:w="0" w:type="auto"/>
        <w:tblLook w:val="04A0" w:firstRow="1" w:lastRow="0" w:firstColumn="1" w:lastColumn="0" w:noHBand="0" w:noVBand="1"/>
      </w:tblPr>
      <w:tblGrid>
        <w:gridCol w:w="8296"/>
      </w:tblGrid>
      <w:tr w:rsidR="006632A3" w:rsidTr="006632A3">
        <w:tc>
          <w:tcPr>
            <w:tcW w:w="8296" w:type="dxa"/>
          </w:tcPr>
          <w:p w:rsidR="006632A3" w:rsidRDefault="006632A3" w:rsidP="006632A3"/>
          <w:p w:rsidR="006632A3" w:rsidRDefault="006632A3" w:rsidP="006632A3">
            <w:r>
              <w:t>struct symbol</w:t>
            </w:r>
          </w:p>
          <w:p w:rsidR="006632A3" w:rsidRDefault="00AF18F9" w:rsidP="006632A3">
            <w:pPr>
              <w:rPr>
                <w:rFonts w:hint="eastAsia"/>
              </w:rPr>
            </w:pPr>
            <w:r>
              <w:rPr>
                <w:rFonts w:hint="eastAsia"/>
              </w:rPr>
              <w:t>{</w:t>
            </w:r>
          </w:p>
          <w:p w:rsidR="006632A3" w:rsidRDefault="006632A3" w:rsidP="006632A3">
            <w:pPr>
              <w:rPr>
                <w:rFonts w:hint="eastAsia"/>
              </w:rPr>
            </w:pPr>
            <w:r>
              <w:rPr>
                <w:rFonts w:hint="eastAsia"/>
              </w:rPr>
              <w:t xml:space="preserve">    char name[33];  //</w:t>
            </w:r>
            <w:r>
              <w:rPr>
                <w:rFonts w:hint="eastAsia"/>
              </w:rPr>
              <w:t>变量或函数名</w:t>
            </w:r>
          </w:p>
          <w:p w:rsidR="006632A3" w:rsidRDefault="006632A3" w:rsidP="006632A3">
            <w:pPr>
              <w:rPr>
                <w:rFonts w:hint="eastAsia"/>
              </w:rPr>
            </w:pPr>
            <w:r>
              <w:rPr>
                <w:rFonts w:hint="eastAsia"/>
              </w:rPr>
              <w:t xml:space="preserve">    int level;      //</w:t>
            </w:r>
            <w:r>
              <w:rPr>
                <w:rFonts w:hint="eastAsia"/>
              </w:rPr>
              <w:t>层号，外部变量名或函数名层号为</w:t>
            </w:r>
            <w:r>
              <w:rPr>
                <w:rFonts w:hint="eastAsia"/>
              </w:rPr>
              <w:t>0</w:t>
            </w:r>
            <w:r>
              <w:rPr>
                <w:rFonts w:hint="eastAsia"/>
              </w:rPr>
              <w:t>，形参名为</w:t>
            </w:r>
            <w:r>
              <w:rPr>
                <w:rFonts w:hint="eastAsia"/>
              </w:rPr>
              <w:t>1</w:t>
            </w:r>
            <w:r>
              <w:rPr>
                <w:rFonts w:hint="eastAsia"/>
              </w:rPr>
              <w:t>，每到</w:t>
            </w:r>
            <w:r>
              <w:rPr>
                <w:rFonts w:hint="eastAsia"/>
              </w:rPr>
              <w:t>1</w:t>
            </w:r>
            <w:r>
              <w:rPr>
                <w:rFonts w:hint="eastAsia"/>
              </w:rPr>
              <w:t>个复合语句层号加</w:t>
            </w:r>
            <w:r>
              <w:rPr>
                <w:rFonts w:hint="eastAsia"/>
              </w:rPr>
              <w:t>1</w:t>
            </w:r>
            <w:r>
              <w:rPr>
                <w:rFonts w:hint="eastAsia"/>
              </w:rPr>
              <w:t>，退出减</w:t>
            </w:r>
            <w:r>
              <w:rPr>
                <w:rFonts w:hint="eastAsia"/>
              </w:rPr>
              <w:t>1</w:t>
            </w:r>
          </w:p>
          <w:p w:rsidR="006632A3" w:rsidRDefault="006632A3" w:rsidP="006632A3">
            <w:pPr>
              <w:rPr>
                <w:rFonts w:hint="eastAsia"/>
              </w:rPr>
            </w:pPr>
            <w:r>
              <w:rPr>
                <w:rFonts w:hint="eastAsia"/>
              </w:rPr>
              <w:t xml:space="preserve">    int type;       //</w:t>
            </w:r>
            <w:r>
              <w:rPr>
                <w:rFonts w:hint="eastAsia"/>
              </w:rPr>
              <w:t>变量类型或函数返回值类型</w:t>
            </w:r>
          </w:p>
          <w:p w:rsidR="006632A3" w:rsidRDefault="006632A3" w:rsidP="006632A3">
            <w:pPr>
              <w:rPr>
                <w:rFonts w:hint="eastAsia"/>
              </w:rPr>
            </w:pPr>
            <w:r>
              <w:rPr>
                <w:rFonts w:hint="eastAsia"/>
              </w:rPr>
              <w:t xml:space="preserve">    int paramnum;   //</w:t>
            </w:r>
            <w:r>
              <w:rPr>
                <w:rFonts w:hint="eastAsia"/>
              </w:rPr>
              <w:t>形式参数个数</w:t>
            </w:r>
          </w:p>
          <w:p w:rsidR="006632A3" w:rsidRDefault="006632A3" w:rsidP="006632A3">
            <w:pPr>
              <w:rPr>
                <w:rFonts w:hint="eastAsia"/>
              </w:rPr>
            </w:pPr>
            <w:r>
              <w:rPr>
                <w:rFonts w:hint="eastAsia"/>
              </w:rPr>
              <w:t xml:space="preserve">    char alias[10]; //</w:t>
            </w:r>
            <w:r>
              <w:rPr>
                <w:rFonts w:hint="eastAsia"/>
              </w:rPr>
              <w:t>别名，为解决嵌套层次使用，使得每一个数据名称唯一</w:t>
            </w:r>
          </w:p>
          <w:p w:rsidR="006632A3" w:rsidRDefault="006632A3" w:rsidP="006632A3">
            <w:pPr>
              <w:rPr>
                <w:rFonts w:hint="eastAsia"/>
              </w:rPr>
            </w:pPr>
            <w:r>
              <w:rPr>
                <w:rFonts w:hint="eastAsia"/>
              </w:rPr>
              <w:t xml:space="preserve">    char flag;      //</w:t>
            </w:r>
            <w:r>
              <w:rPr>
                <w:rFonts w:hint="eastAsia"/>
              </w:rPr>
              <w:t>符号标记，函数：</w:t>
            </w:r>
            <w:r>
              <w:rPr>
                <w:rFonts w:hint="eastAsia"/>
              </w:rPr>
              <w:t xml:space="preserve">'F'  </w:t>
            </w:r>
            <w:r>
              <w:rPr>
                <w:rFonts w:hint="eastAsia"/>
              </w:rPr>
              <w:t>变量：</w:t>
            </w:r>
            <w:r>
              <w:rPr>
                <w:rFonts w:hint="eastAsia"/>
              </w:rPr>
              <w:t xml:space="preserve">'V'   </w:t>
            </w:r>
            <w:r>
              <w:rPr>
                <w:rFonts w:hint="eastAsia"/>
              </w:rPr>
              <w:t>参数：</w:t>
            </w:r>
            <w:r>
              <w:rPr>
                <w:rFonts w:hint="eastAsia"/>
              </w:rPr>
              <w:t xml:space="preserve">'P'  </w:t>
            </w:r>
            <w:r>
              <w:rPr>
                <w:rFonts w:hint="eastAsia"/>
              </w:rPr>
              <w:t>临时变量：</w:t>
            </w:r>
            <w:r>
              <w:rPr>
                <w:rFonts w:hint="eastAsia"/>
              </w:rPr>
              <w:t>'T'</w:t>
            </w:r>
          </w:p>
          <w:p w:rsidR="006632A3" w:rsidRDefault="006632A3" w:rsidP="006632A3">
            <w:pPr>
              <w:rPr>
                <w:rFonts w:hint="eastAsia"/>
              </w:rPr>
            </w:pPr>
            <w:r>
              <w:rPr>
                <w:rFonts w:hint="eastAsia"/>
              </w:rPr>
              <w:t xml:space="preserve">    int offset;    //</w:t>
            </w:r>
            <w:r>
              <w:rPr>
                <w:rFonts w:hint="eastAsia"/>
              </w:rPr>
              <w:t>外部变量和局部变量在其静态数据区或活动记录中的偏移量</w:t>
            </w:r>
          </w:p>
          <w:p w:rsidR="006632A3" w:rsidRDefault="006632A3" w:rsidP="006632A3">
            <w:pPr>
              <w:rPr>
                <w:rFonts w:hint="eastAsia"/>
              </w:rPr>
            </w:pPr>
            <w:r>
              <w:rPr>
                <w:rFonts w:hint="eastAsia"/>
              </w:rPr>
              <w:t xml:space="preserve">                    //</w:t>
            </w:r>
            <w:r>
              <w:rPr>
                <w:rFonts w:hint="eastAsia"/>
              </w:rPr>
              <w:t>或函数活动记录大小，目标代码生成时使用</w:t>
            </w:r>
          </w:p>
          <w:p w:rsidR="006632A3" w:rsidRDefault="006632A3" w:rsidP="006632A3">
            <w:pPr>
              <w:rPr>
                <w:rFonts w:hint="eastAsia"/>
              </w:rPr>
            </w:pPr>
            <w:r>
              <w:rPr>
                <w:rFonts w:hint="eastAsia"/>
              </w:rPr>
              <w:t xml:space="preserve">    //</w:t>
            </w:r>
            <w:r>
              <w:rPr>
                <w:rFonts w:hint="eastAsia"/>
              </w:rPr>
              <w:t>其它</w:t>
            </w:r>
            <w:r>
              <w:rPr>
                <w:rFonts w:hint="eastAsia"/>
              </w:rPr>
              <w:t>...</w:t>
            </w:r>
          </w:p>
          <w:p w:rsidR="006632A3" w:rsidRDefault="006632A3" w:rsidP="006632A3">
            <w:pPr>
              <w:rPr>
                <w:rFonts w:hint="eastAsia"/>
              </w:rPr>
            </w:pPr>
            <w:r>
              <w:t>};</w:t>
            </w:r>
          </w:p>
        </w:tc>
      </w:tr>
    </w:tbl>
    <w:p w:rsidR="00490716" w:rsidRPr="00343538" w:rsidRDefault="004F30E1" w:rsidP="00343538">
      <w:pPr>
        <w:spacing w:line="300" w:lineRule="auto"/>
        <w:ind w:firstLineChars="200" w:firstLine="480"/>
        <w:rPr>
          <w:sz w:val="24"/>
          <w:szCs w:val="24"/>
        </w:rPr>
      </w:pPr>
      <w:r w:rsidRPr="00343538">
        <w:rPr>
          <w:rFonts w:hint="eastAsia"/>
          <w:sz w:val="24"/>
          <w:szCs w:val="24"/>
        </w:rPr>
        <w:t>其中各个字段的含义如注释所示。</w:t>
      </w:r>
    </w:p>
    <w:p w:rsidR="004F30E1" w:rsidRDefault="00F64F9B" w:rsidP="00343538">
      <w:pPr>
        <w:spacing w:line="300" w:lineRule="auto"/>
        <w:ind w:firstLineChars="200" w:firstLine="480"/>
      </w:pPr>
      <w:r w:rsidRPr="00343538">
        <w:rPr>
          <w:rFonts w:hint="eastAsia"/>
          <w:sz w:val="24"/>
          <w:szCs w:val="24"/>
        </w:rPr>
        <w:t>整个符号表的定义如下所示：</w:t>
      </w:r>
    </w:p>
    <w:tbl>
      <w:tblPr>
        <w:tblStyle w:val="af1"/>
        <w:tblW w:w="0" w:type="auto"/>
        <w:tblLook w:val="04A0" w:firstRow="1" w:lastRow="0" w:firstColumn="1" w:lastColumn="0" w:noHBand="0" w:noVBand="1"/>
      </w:tblPr>
      <w:tblGrid>
        <w:gridCol w:w="8296"/>
      </w:tblGrid>
      <w:tr w:rsidR="00A85E54" w:rsidTr="00A85E54">
        <w:tc>
          <w:tcPr>
            <w:tcW w:w="8296" w:type="dxa"/>
          </w:tcPr>
          <w:p w:rsidR="0048529D" w:rsidRDefault="0048529D" w:rsidP="0048529D">
            <w:r>
              <w:t>struct symboltable</w:t>
            </w:r>
          </w:p>
          <w:p w:rsidR="0048529D" w:rsidRDefault="0048529D" w:rsidP="0048529D">
            <w:r>
              <w:t>{</w:t>
            </w:r>
          </w:p>
          <w:p w:rsidR="0048529D" w:rsidRDefault="0048529D" w:rsidP="0048529D">
            <w:r>
              <w:t xml:space="preserve">    struct symbol symbols[MAXLENGTH];</w:t>
            </w:r>
          </w:p>
          <w:p w:rsidR="0048529D" w:rsidRDefault="0048529D" w:rsidP="0048529D">
            <w:r>
              <w:t xml:space="preserve">    int index;</w:t>
            </w:r>
          </w:p>
          <w:p w:rsidR="00A85E54" w:rsidRDefault="0048529D" w:rsidP="0048529D">
            <w:pPr>
              <w:rPr>
                <w:rFonts w:hint="eastAsia"/>
              </w:rPr>
            </w:pPr>
            <w:r>
              <w:t>} symbolTable;</w:t>
            </w:r>
          </w:p>
        </w:tc>
      </w:tr>
    </w:tbl>
    <w:p w:rsidR="00F64F9B" w:rsidRPr="00D56DE9" w:rsidRDefault="00861AA8" w:rsidP="00D56DE9">
      <w:pPr>
        <w:spacing w:line="300" w:lineRule="auto"/>
        <w:ind w:firstLineChars="200" w:firstLine="480"/>
        <w:rPr>
          <w:rFonts w:hint="eastAsia"/>
          <w:sz w:val="24"/>
          <w:szCs w:val="24"/>
        </w:rPr>
      </w:pPr>
      <w:r w:rsidRPr="00D56DE9">
        <w:rPr>
          <w:rFonts w:hint="eastAsia"/>
          <w:sz w:val="24"/>
          <w:szCs w:val="24"/>
        </w:rPr>
        <w:t>这里的符号表采用数组的形式来实现。</w:t>
      </w:r>
      <w:r w:rsidR="001C614A" w:rsidRPr="00D56DE9">
        <w:rPr>
          <w:rFonts w:hint="eastAsia"/>
          <w:sz w:val="24"/>
          <w:szCs w:val="24"/>
        </w:rPr>
        <w:t>每当插入一个新的结点时，就将</w:t>
      </w:r>
      <w:r w:rsidR="001C614A" w:rsidRPr="00D56DE9">
        <w:rPr>
          <w:rFonts w:hint="eastAsia"/>
          <w:sz w:val="24"/>
          <w:szCs w:val="24"/>
        </w:rPr>
        <w:t>index</w:t>
      </w:r>
      <w:r w:rsidR="001C614A" w:rsidRPr="00D56DE9">
        <w:rPr>
          <w:rFonts w:hint="eastAsia"/>
          <w:sz w:val="24"/>
          <w:szCs w:val="24"/>
        </w:rPr>
        <w:t>加一。</w:t>
      </w:r>
    </w:p>
    <w:p w:rsidR="00F96F40" w:rsidRDefault="0015282E" w:rsidP="00224B57">
      <w:pPr>
        <w:pStyle w:val="2"/>
      </w:pPr>
      <w:bookmarkStart w:id="18" w:name="_Toc376773667"/>
      <w:bookmarkStart w:id="19" w:name="_Toc12201955"/>
      <w:r>
        <w:rPr>
          <w:rFonts w:hint="eastAsia"/>
        </w:rPr>
        <w:t>3</w:t>
      </w:r>
      <w:r>
        <w:t>.2</w:t>
      </w:r>
      <w:r w:rsidR="00F96F40">
        <w:rPr>
          <w:rFonts w:hint="eastAsia"/>
        </w:rPr>
        <w:t>编译程序报错</w:t>
      </w:r>
      <w:r w:rsidR="00F96F40">
        <w:t>功能</w:t>
      </w:r>
      <w:bookmarkEnd w:id="18"/>
      <w:bookmarkEnd w:id="19"/>
    </w:p>
    <w:p w:rsidR="004766FC" w:rsidRDefault="004766FC" w:rsidP="00B215CB">
      <w:pPr>
        <w:spacing w:line="300" w:lineRule="auto"/>
        <w:ind w:firstLineChars="200" w:firstLine="480"/>
        <w:rPr>
          <w:sz w:val="24"/>
          <w:szCs w:val="24"/>
        </w:rPr>
      </w:pPr>
      <w:r>
        <w:rPr>
          <w:sz w:val="24"/>
          <w:szCs w:val="24"/>
        </w:rPr>
        <w:t>编译程序的报错大体分为以下四个方面：</w:t>
      </w:r>
    </w:p>
    <w:p w:rsidR="004766FC" w:rsidRPr="004766FC" w:rsidRDefault="004766FC" w:rsidP="00B215CB">
      <w:pPr>
        <w:pStyle w:val="af2"/>
        <w:spacing w:line="300" w:lineRule="auto"/>
        <w:ind w:firstLineChars="200" w:firstLine="480"/>
        <w:rPr>
          <w:rFonts w:hAnsiTheme="minorEastAsia" w:hint="eastAsia"/>
        </w:rPr>
      </w:pPr>
      <w:r>
        <w:rPr>
          <w:rFonts w:hAnsiTheme="minorEastAsia"/>
        </w:rPr>
        <w:t>（</w:t>
      </w:r>
      <w:r>
        <w:t>1</w:t>
      </w:r>
      <w:r>
        <w:rPr>
          <w:rFonts w:hAnsiTheme="minorEastAsia"/>
        </w:rPr>
        <w:t>）控制流检查。控制流语句必须使得程序跳转到合法的地方。例如一个跳转语句会使控制转移到一个由标号指明的后续语句。如果标号没有对应到语句，那么久就出现一个语义错误。再者，</w:t>
      </w:r>
      <w:r>
        <w:t>break</w:t>
      </w:r>
      <w:r>
        <w:t>、</w:t>
      </w:r>
      <w:r>
        <w:t>continue</w:t>
      </w:r>
      <w:r>
        <w:rPr>
          <w:rFonts w:hAnsiTheme="minorEastAsia"/>
        </w:rPr>
        <w:t>语句必须出现在循环语句当中。</w:t>
      </w:r>
    </w:p>
    <w:p w:rsidR="004766FC" w:rsidRDefault="004766FC" w:rsidP="00B215CB">
      <w:pPr>
        <w:pStyle w:val="af2"/>
        <w:spacing w:line="300" w:lineRule="auto"/>
        <w:ind w:firstLineChars="200" w:firstLine="480"/>
      </w:pPr>
      <w:r>
        <w:rPr>
          <w:rFonts w:hAnsiTheme="minorEastAsia"/>
        </w:rPr>
        <w:t>（</w:t>
      </w:r>
      <w:r>
        <w:t>2</w:t>
      </w:r>
      <w:r>
        <w:rPr>
          <w:rFonts w:hAnsiTheme="minorEastAsia"/>
        </w:rPr>
        <w:t>）唯一性检查。对于某些不能重复定义的对象或者元素，如同一作用域的标识符不能同名，需要在语义分析阶段检测出来。</w:t>
      </w:r>
    </w:p>
    <w:p w:rsidR="004766FC" w:rsidRDefault="004766FC" w:rsidP="00B215CB">
      <w:pPr>
        <w:pStyle w:val="af2"/>
        <w:spacing w:line="300" w:lineRule="auto"/>
        <w:ind w:firstLineChars="200" w:firstLine="480"/>
      </w:pPr>
      <w:r>
        <w:rPr>
          <w:rFonts w:hAnsiTheme="minorEastAsia"/>
        </w:rPr>
        <w:lastRenderedPageBreak/>
        <w:t>（</w:t>
      </w:r>
      <w:r>
        <w:t>3</w:t>
      </w:r>
      <w:r>
        <w:rPr>
          <w:rFonts w:hAnsiTheme="minorEastAsia"/>
        </w:rPr>
        <w:t>）名字的上下文相关性检查。名字的出现在遵循作用域与可见性的前提下应该满足一定的上下文的相关性。如变量在使用前必须经过声明，如果是面向对象的语言，在外部不能访问私有变量等等。</w:t>
      </w:r>
    </w:p>
    <w:p w:rsidR="004766FC" w:rsidRDefault="004766FC" w:rsidP="00B215CB">
      <w:pPr>
        <w:pStyle w:val="af2"/>
        <w:spacing w:line="300" w:lineRule="auto"/>
        <w:ind w:firstLineChars="200" w:firstLine="480"/>
      </w:pPr>
      <w:r>
        <w:rPr>
          <w:rFonts w:hAnsiTheme="minorEastAsia"/>
        </w:rPr>
        <w:t>（</w:t>
      </w:r>
      <w:r>
        <w:t>4</w:t>
      </w:r>
      <w:r>
        <w:rPr>
          <w:rFonts w:hAnsiTheme="minorEastAsia"/>
        </w:rPr>
        <w:t>）类型检查包括检查函数参数传递过程中形参与实参类型是否匹配、是否进行自动类型转换等等。</w:t>
      </w:r>
    </w:p>
    <w:p w:rsidR="00927457" w:rsidRPr="004766FC" w:rsidRDefault="00927457" w:rsidP="00B215CB">
      <w:pPr>
        <w:spacing w:line="300" w:lineRule="auto"/>
        <w:ind w:firstLineChars="200" w:firstLine="420"/>
      </w:pPr>
    </w:p>
    <w:p w:rsidR="00A1259B" w:rsidRDefault="0015282E" w:rsidP="00224B57">
      <w:pPr>
        <w:pStyle w:val="2"/>
      </w:pPr>
      <w:bookmarkStart w:id="20" w:name="_Toc12201956"/>
      <w:r>
        <w:rPr>
          <w:rFonts w:hint="eastAsia"/>
        </w:rPr>
        <w:t>3</w:t>
      </w:r>
      <w:r>
        <w:t>.3</w:t>
      </w:r>
      <w:r w:rsidR="00365323" w:rsidRPr="00074358">
        <w:rPr>
          <w:rFonts w:hint="eastAsia"/>
        </w:rPr>
        <w:t>词法</w:t>
      </w:r>
      <w:r>
        <w:rPr>
          <w:rFonts w:hint="eastAsia"/>
        </w:rPr>
        <w:t>语法</w:t>
      </w:r>
      <w:r w:rsidR="00365323" w:rsidRPr="00074358">
        <w:rPr>
          <w:rFonts w:hint="eastAsia"/>
        </w:rPr>
        <w:t>分析</w:t>
      </w:r>
      <w:bookmarkEnd w:id="14"/>
      <w:r w:rsidR="00A1259B">
        <w:rPr>
          <w:rFonts w:hint="eastAsia"/>
        </w:rPr>
        <w:t>器</w:t>
      </w:r>
      <w:bookmarkEnd w:id="15"/>
      <w:r>
        <w:rPr>
          <w:rFonts w:hint="eastAsia"/>
        </w:rPr>
        <w:t>（实验一）</w:t>
      </w:r>
      <w:bookmarkEnd w:id="20"/>
    </w:p>
    <w:p w:rsidR="00B92A20" w:rsidRPr="00B92A20" w:rsidRDefault="00B92A20" w:rsidP="00B92A20">
      <w:pPr>
        <w:pStyle w:val="3"/>
        <w:rPr>
          <w:rFonts w:hint="eastAsia"/>
        </w:rPr>
      </w:pPr>
      <w:bookmarkStart w:id="21" w:name="_Toc12201957"/>
      <w:r>
        <w:rPr>
          <w:rFonts w:hint="eastAsia"/>
        </w:rPr>
        <w:t>3.3.1</w:t>
      </w:r>
      <w:r>
        <w:rPr>
          <w:rFonts w:hint="eastAsia"/>
        </w:rPr>
        <w:t>词法分析器</w:t>
      </w:r>
      <w:bookmarkEnd w:id="21"/>
    </w:p>
    <w:p w:rsidR="002F736E" w:rsidRPr="00FD3742" w:rsidRDefault="002F736E" w:rsidP="00FD3742">
      <w:pPr>
        <w:spacing w:line="300" w:lineRule="auto"/>
        <w:ind w:firstLineChars="200" w:firstLine="480"/>
        <w:rPr>
          <w:rFonts w:asciiTheme="minorEastAsia" w:eastAsiaTheme="minorEastAsia" w:hAnsiTheme="minorEastAsia"/>
          <w:sz w:val="24"/>
          <w:szCs w:val="24"/>
        </w:rPr>
      </w:pPr>
      <w:r w:rsidRPr="00FD3742">
        <w:rPr>
          <w:rFonts w:asciiTheme="minorEastAsia" w:eastAsiaTheme="minorEastAsia" w:hAnsiTheme="minorEastAsia" w:hint="eastAsia"/>
          <w:sz w:val="24"/>
          <w:szCs w:val="24"/>
        </w:rPr>
        <w:t>mini</w:t>
      </w:r>
      <w:r w:rsidRPr="00FD3742">
        <w:rPr>
          <w:rFonts w:asciiTheme="minorEastAsia" w:eastAsiaTheme="minorEastAsia" w:hAnsiTheme="minorEastAsia"/>
          <w:sz w:val="24"/>
          <w:szCs w:val="24"/>
        </w:rPr>
        <w:t>C</w:t>
      </w:r>
      <w:r w:rsidRPr="00FD3742">
        <w:rPr>
          <w:rFonts w:asciiTheme="minorEastAsia" w:eastAsiaTheme="minorEastAsia" w:hAnsiTheme="minorEastAsia" w:hint="eastAsia"/>
          <w:sz w:val="24"/>
          <w:szCs w:val="24"/>
        </w:rPr>
        <w:t>中的单词分为6类：关键字、标识符、运算符、常量、界符、注释。</w:t>
      </w:r>
      <w:r w:rsidR="00B92A20" w:rsidRPr="00FD3742">
        <w:rPr>
          <w:rFonts w:asciiTheme="minorEastAsia" w:eastAsiaTheme="minorEastAsia" w:hAnsiTheme="minorEastAsia" w:hint="eastAsia"/>
          <w:sz w:val="24"/>
          <w:szCs w:val="24"/>
        </w:rPr>
        <w:t>利用flex设计此法分析器，只需要</w:t>
      </w:r>
      <w:r w:rsidR="006D6663" w:rsidRPr="00FD3742">
        <w:rPr>
          <w:rFonts w:asciiTheme="minorEastAsia" w:eastAsiaTheme="minorEastAsia" w:hAnsiTheme="minorEastAsia" w:hint="eastAsia"/>
          <w:sz w:val="24"/>
          <w:szCs w:val="24"/>
        </w:rPr>
        <w:t>根据每一类单词的特征写出其对应的正规式</w:t>
      </w:r>
      <w:r w:rsidR="00A57319" w:rsidRPr="00FD3742">
        <w:rPr>
          <w:rFonts w:asciiTheme="minorEastAsia" w:eastAsiaTheme="minorEastAsia" w:hAnsiTheme="minorEastAsia" w:hint="eastAsia"/>
          <w:sz w:val="24"/>
          <w:szCs w:val="24"/>
        </w:rPr>
        <w:t>，flex即可自动生成对应的词法分析程序。</w:t>
      </w:r>
    </w:p>
    <w:p w:rsidR="00A03FC6" w:rsidRPr="00FD3742" w:rsidRDefault="000138CC" w:rsidP="00FD3742">
      <w:pPr>
        <w:spacing w:line="300" w:lineRule="auto"/>
        <w:ind w:firstLineChars="200" w:firstLine="480"/>
        <w:rPr>
          <w:rFonts w:asciiTheme="minorEastAsia" w:eastAsiaTheme="minorEastAsia" w:hAnsiTheme="minorEastAsia"/>
          <w:sz w:val="24"/>
          <w:szCs w:val="24"/>
        </w:rPr>
      </w:pPr>
      <w:r w:rsidRPr="00FD3742">
        <w:rPr>
          <w:rFonts w:asciiTheme="minorEastAsia" w:eastAsiaTheme="minorEastAsia" w:hAnsiTheme="minorEastAsia"/>
          <w:sz w:val="24"/>
          <w:szCs w:val="24"/>
        </w:rPr>
        <w:tab/>
      </w:r>
      <w:r w:rsidRPr="00FD3742">
        <w:rPr>
          <w:rFonts w:asciiTheme="minorEastAsia" w:eastAsiaTheme="minorEastAsia" w:hAnsiTheme="minorEastAsia" w:hint="eastAsia"/>
          <w:sz w:val="24"/>
          <w:szCs w:val="24"/>
        </w:rPr>
        <w:t>要注意的是，关键字的规则要写在标识符的前面，</w:t>
      </w:r>
      <w:r w:rsidR="00CF0117" w:rsidRPr="00FD3742">
        <w:rPr>
          <w:rFonts w:asciiTheme="minorEastAsia" w:eastAsiaTheme="minorEastAsia" w:hAnsiTheme="minorEastAsia" w:hint="eastAsia"/>
          <w:sz w:val="24"/>
          <w:szCs w:val="24"/>
        </w:rPr>
        <w:t>因为flex是前面的规则先匹配，如果标识符的规则写在了前面，那么</w:t>
      </w:r>
      <w:r w:rsidR="00FF0433" w:rsidRPr="00FD3742">
        <w:rPr>
          <w:rFonts w:asciiTheme="minorEastAsia" w:eastAsiaTheme="minorEastAsia" w:hAnsiTheme="minorEastAsia" w:hint="eastAsia"/>
          <w:sz w:val="24"/>
          <w:szCs w:val="24"/>
        </w:rPr>
        <w:t>所有的关键字都会被识别为标识符。</w:t>
      </w:r>
    </w:p>
    <w:p w:rsidR="00F911BD" w:rsidRPr="00FD3742" w:rsidRDefault="00F911BD" w:rsidP="00FD3742">
      <w:pPr>
        <w:spacing w:line="300" w:lineRule="auto"/>
        <w:ind w:firstLineChars="200" w:firstLine="480"/>
        <w:rPr>
          <w:rFonts w:asciiTheme="minorEastAsia" w:eastAsiaTheme="minorEastAsia" w:hAnsiTheme="minorEastAsia"/>
          <w:sz w:val="24"/>
          <w:szCs w:val="24"/>
        </w:rPr>
      </w:pPr>
      <w:r w:rsidRPr="00FD3742">
        <w:rPr>
          <w:rFonts w:asciiTheme="minorEastAsia" w:eastAsiaTheme="minorEastAsia" w:hAnsiTheme="minorEastAsia" w:hint="eastAsia"/>
          <w:sz w:val="24"/>
          <w:szCs w:val="24"/>
        </w:rPr>
        <w:t>（1）关键字</w:t>
      </w:r>
    </w:p>
    <w:p w:rsidR="001440B7" w:rsidRDefault="001440B7" w:rsidP="00FD3742">
      <w:pPr>
        <w:spacing w:line="300" w:lineRule="auto"/>
        <w:ind w:firstLineChars="200" w:firstLine="480"/>
      </w:pPr>
      <w:r w:rsidRPr="00FD3742">
        <w:rPr>
          <w:rFonts w:asciiTheme="minorEastAsia" w:eastAsiaTheme="minorEastAsia" w:hAnsiTheme="minorEastAsia" w:hint="eastAsia"/>
          <w:sz w:val="24"/>
          <w:szCs w:val="24"/>
        </w:rPr>
        <w:t>关键字是需要完全匹配，书写关键字的正则表达式只需要列举即可</w:t>
      </w:r>
    </w:p>
    <w:tbl>
      <w:tblPr>
        <w:tblStyle w:val="af1"/>
        <w:tblW w:w="0" w:type="auto"/>
        <w:tblLook w:val="04A0" w:firstRow="1" w:lastRow="0" w:firstColumn="1" w:lastColumn="0" w:noHBand="0" w:noVBand="1"/>
      </w:tblPr>
      <w:tblGrid>
        <w:gridCol w:w="8296"/>
      </w:tblGrid>
      <w:tr w:rsidR="00EC2D93" w:rsidTr="00EC2D93">
        <w:tc>
          <w:tcPr>
            <w:tcW w:w="8296" w:type="dxa"/>
          </w:tcPr>
          <w:p w:rsidR="00D43D79" w:rsidRDefault="00D43D79" w:rsidP="00D43D79"/>
          <w:p w:rsidR="00D43D79" w:rsidRDefault="00D43D79" w:rsidP="00D43D79">
            <w:r>
              <w:t>"int"        {strcpy(yylval.type_id,  yytext);return TYPE;}</w:t>
            </w:r>
          </w:p>
          <w:p w:rsidR="00D43D79" w:rsidRDefault="00D43D79" w:rsidP="00D43D79">
            <w:r>
              <w:t>"float"      {strcpy(yylval.type_id,  yytext);return TYPE;}</w:t>
            </w:r>
          </w:p>
          <w:p w:rsidR="00D43D79" w:rsidRDefault="006D2CBD" w:rsidP="00D43D79">
            <w:r>
              <w:t xml:space="preserve">"char"       </w:t>
            </w:r>
            <w:r w:rsidR="00D43D79">
              <w:t>{strcpy(yylval.type_id,  yytext);return TYPE;}</w:t>
            </w:r>
          </w:p>
          <w:p w:rsidR="00D43D79" w:rsidRDefault="00D43D79" w:rsidP="00D43D79">
            <w:r>
              <w:t>"string"      {strcpy(yylval.type_id,  yytext);return TYPE;}</w:t>
            </w:r>
          </w:p>
          <w:p w:rsidR="00D43D79" w:rsidRDefault="00D43D79" w:rsidP="00D43D79">
            <w:r>
              <w:t>"struct"    {return STRUCT;}</w:t>
            </w:r>
          </w:p>
          <w:p w:rsidR="00D43D79" w:rsidRDefault="00D43D79" w:rsidP="00D43D79"/>
          <w:p w:rsidR="00D43D79" w:rsidRDefault="00D43D79" w:rsidP="00D43D79"/>
          <w:p w:rsidR="00D43D79" w:rsidRDefault="00D43D79" w:rsidP="00D43D79">
            <w:r>
              <w:t>"return"     {return RETURN;}</w:t>
            </w:r>
          </w:p>
          <w:p w:rsidR="00D43D79" w:rsidRDefault="00D43D79" w:rsidP="00D43D79">
            <w:r>
              <w:t>"if"         {return IF;}</w:t>
            </w:r>
          </w:p>
          <w:p w:rsidR="00D43D79" w:rsidRDefault="00D43D79" w:rsidP="00D43D79">
            <w:r>
              <w:t>"else"       {return ELSE;}</w:t>
            </w:r>
          </w:p>
          <w:p w:rsidR="00D43D79" w:rsidRDefault="00D43D79" w:rsidP="00D43D79">
            <w:r>
              <w:t>"while"      {return WHILE;}</w:t>
            </w:r>
          </w:p>
          <w:p w:rsidR="00EC2D93" w:rsidRDefault="00D43D79" w:rsidP="00D43D79">
            <w:pPr>
              <w:rPr>
                <w:rFonts w:hint="eastAsia"/>
              </w:rPr>
            </w:pPr>
            <w:r>
              <w:t>"for"        {return FOR;}</w:t>
            </w:r>
          </w:p>
        </w:tc>
      </w:tr>
    </w:tbl>
    <w:p w:rsidR="001440B7" w:rsidRPr="0036021B" w:rsidRDefault="005871BD" w:rsidP="0036021B">
      <w:pPr>
        <w:spacing w:line="300" w:lineRule="auto"/>
        <w:ind w:firstLineChars="200" w:firstLine="480"/>
        <w:rPr>
          <w:rFonts w:asciiTheme="minorEastAsia" w:eastAsiaTheme="minorEastAsia" w:hAnsiTheme="minorEastAsia"/>
          <w:sz w:val="24"/>
          <w:szCs w:val="24"/>
        </w:rPr>
      </w:pPr>
      <w:r w:rsidRPr="0036021B">
        <w:rPr>
          <w:rFonts w:asciiTheme="minorEastAsia" w:eastAsiaTheme="minorEastAsia" w:hAnsiTheme="minorEastAsia" w:hint="eastAsia"/>
          <w:sz w:val="24"/>
          <w:szCs w:val="24"/>
        </w:rPr>
        <w:t>（2）标识符</w:t>
      </w:r>
    </w:p>
    <w:p w:rsidR="00A858EB" w:rsidRPr="0036021B" w:rsidRDefault="006006F8" w:rsidP="0036021B">
      <w:pPr>
        <w:spacing w:line="300" w:lineRule="auto"/>
        <w:ind w:firstLineChars="200" w:firstLine="480"/>
        <w:rPr>
          <w:rFonts w:asciiTheme="minorEastAsia" w:eastAsiaTheme="minorEastAsia" w:hAnsiTheme="minorEastAsia"/>
          <w:sz w:val="24"/>
          <w:szCs w:val="24"/>
        </w:rPr>
      </w:pPr>
      <w:r w:rsidRPr="0036021B">
        <w:rPr>
          <w:rFonts w:asciiTheme="minorEastAsia" w:eastAsiaTheme="minorEastAsia" w:hAnsiTheme="minorEastAsia" w:hint="eastAsia"/>
          <w:sz w:val="24"/>
          <w:szCs w:val="24"/>
        </w:rPr>
        <w:t>标识符是以</w:t>
      </w:r>
      <w:r w:rsidR="00C352F1" w:rsidRPr="0036021B">
        <w:rPr>
          <w:rFonts w:asciiTheme="minorEastAsia" w:eastAsiaTheme="minorEastAsia" w:hAnsiTheme="minorEastAsia" w:hint="eastAsia"/>
          <w:sz w:val="24"/>
          <w:szCs w:val="24"/>
        </w:rPr>
        <w:t>字母开头的，字母数字</w:t>
      </w:r>
      <w:r w:rsidR="00840374" w:rsidRPr="0036021B">
        <w:rPr>
          <w:rFonts w:asciiTheme="minorEastAsia" w:eastAsiaTheme="minorEastAsia" w:hAnsiTheme="minorEastAsia" w:hint="eastAsia"/>
          <w:sz w:val="24"/>
          <w:szCs w:val="24"/>
        </w:rPr>
        <w:t>。</w:t>
      </w:r>
    </w:p>
    <w:tbl>
      <w:tblPr>
        <w:tblStyle w:val="af1"/>
        <w:tblW w:w="0" w:type="auto"/>
        <w:tblLook w:val="04A0" w:firstRow="1" w:lastRow="0" w:firstColumn="1" w:lastColumn="0" w:noHBand="0" w:noVBand="1"/>
      </w:tblPr>
      <w:tblGrid>
        <w:gridCol w:w="8296"/>
      </w:tblGrid>
      <w:tr w:rsidR="00643B02" w:rsidTr="00643B02">
        <w:tc>
          <w:tcPr>
            <w:tcW w:w="8296" w:type="dxa"/>
          </w:tcPr>
          <w:p w:rsidR="00643B02" w:rsidRDefault="006708E6" w:rsidP="00927457">
            <w:r w:rsidRPr="006708E6">
              <w:t>id   [A-Za-z][A-Za-z0-9]*</w:t>
            </w:r>
          </w:p>
          <w:p w:rsidR="00AD02D5" w:rsidRDefault="00AD02D5" w:rsidP="00927457">
            <w:pPr>
              <w:rPr>
                <w:rFonts w:hint="eastAsia"/>
              </w:rPr>
            </w:pPr>
            <w:r w:rsidRPr="00AD02D5">
              <w:t>{id}       {strcpy(yylval.type_id, yytext); return ID;</w:t>
            </w:r>
          </w:p>
        </w:tc>
      </w:tr>
    </w:tbl>
    <w:p w:rsidR="00AF594B" w:rsidRPr="006527D3" w:rsidRDefault="0066290B" w:rsidP="006527D3">
      <w:pPr>
        <w:spacing w:line="300" w:lineRule="auto"/>
        <w:ind w:firstLineChars="200" w:firstLine="480"/>
        <w:rPr>
          <w:rFonts w:asciiTheme="minorEastAsia" w:eastAsiaTheme="minorEastAsia" w:hAnsiTheme="minorEastAsia"/>
          <w:sz w:val="24"/>
          <w:szCs w:val="24"/>
        </w:rPr>
      </w:pPr>
      <w:r w:rsidRPr="006527D3">
        <w:rPr>
          <w:rFonts w:asciiTheme="minorEastAsia" w:eastAsiaTheme="minorEastAsia" w:hAnsiTheme="minorEastAsia" w:hint="eastAsia"/>
          <w:sz w:val="24"/>
          <w:szCs w:val="24"/>
        </w:rPr>
        <w:t>（3）</w:t>
      </w:r>
      <w:r w:rsidR="006775B3" w:rsidRPr="006527D3">
        <w:rPr>
          <w:rFonts w:asciiTheme="minorEastAsia" w:eastAsiaTheme="minorEastAsia" w:hAnsiTheme="minorEastAsia" w:hint="eastAsia"/>
          <w:sz w:val="24"/>
          <w:szCs w:val="24"/>
        </w:rPr>
        <w:t>常量</w:t>
      </w:r>
    </w:p>
    <w:p w:rsidR="00A156B4" w:rsidRPr="006527D3" w:rsidRDefault="00A156B4" w:rsidP="006527D3">
      <w:pPr>
        <w:spacing w:line="300" w:lineRule="auto"/>
        <w:ind w:firstLineChars="200" w:firstLine="480"/>
        <w:rPr>
          <w:rFonts w:asciiTheme="minorEastAsia" w:eastAsiaTheme="minorEastAsia" w:hAnsiTheme="minorEastAsia" w:hint="eastAsia"/>
          <w:sz w:val="24"/>
          <w:szCs w:val="24"/>
        </w:rPr>
      </w:pPr>
      <w:r w:rsidRPr="006527D3">
        <w:rPr>
          <w:rFonts w:asciiTheme="minorEastAsia" w:eastAsiaTheme="minorEastAsia" w:hAnsiTheme="minorEastAsia" w:hint="eastAsia"/>
          <w:sz w:val="24"/>
          <w:szCs w:val="24"/>
        </w:rPr>
        <w:t>常量包括整形常量、浮点常量、字符常量以及字符串常量。</w:t>
      </w:r>
    </w:p>
    <w:tbl>
      <w:tblPr>
        <w:tblStyle w:val="af1"/>
        <w:tblW w:w="0" w:type="auto"/>
        <w:tblLook w:val="04A0" w:firstRow="1" w:lastRow="0" w:firstColumn="1" w:lastColumn="0" w:noHBand="0" w:noVBand="1"/>
      </w:tblPr>
      <w:tblGrid>
        <w:gridCol w:w="8296"/>
      </w:tblGrid>
      <w:tr w:rsidR="00AF594B" w:rsidTr="00AF594B">
        <w:tc>
          <w:tcPr>
            <w:tcW w:w="8296" w:type="dxa"/>
          </w:tcPr>
          <w:p w:rsidR="00127DFA" w:rsidRDefault="00127DFA" w:rsidP="00127DFA">
            <w:r>
              <w:lastRenderedPageBreak/>
              <w:t>int    [0-9]+</w:t>
            </w:r>
          </w:p>
          <w:p w:rsidR="00127DFA" w:rsidRDefault="00127DFA" w:rsidP="00127DFA">
            <w:r>
              <w:t>float  ([0-9]*\.[0-9]+)|([0-9]+\.)</w:t>
            </w:r>
          </w:p>
          <w:p w:rsidR="00127DFA" w:rsidRDefault="00127DFA" w:rsidP="00127DFA">
            <w:r>
              <w:t>char   ('[A-Za-z0-9]')</w:t>
            </w:r>
          </w:p>
          <w:p w:rsidR="00AF594B" w:rsidRDefault="00127DFA" w:rsidP="00127DFA">
            <w:r>
              <w:t>string (\"[A-Za-z0-9]*\")</w:t>
            </w:r>
          </w:p>
          <w:p w:rsidR="000F2253" w:rsidRDefault="000F2253" w:rsidP="000F2253">
            <w:r>
              <w:t>{int}        {yylval.type_int=atoi(yytext);return INT;}</w:t>
            </w:r>
          </w:p>
          <w:p w:rsidR="000F2253" w:rsidRDefault="000F2253" w:rsidP="000F2253">
            <w:r>
              <w:t>{float}      {yylval.type_float=atof(yytext);return FLOAT;}</w:t>
            </w:r>
          </w:p>
          <w:p w:rsidR="000F2253" w:rsidRDefault="000F2253" w:rsidP="000F2253">
            <w:r>
              <w:t>{char}        {strcpy(yylval.type_char,yytext);return CHAR;}</w:t>
            </w:r>
          </w:p>
          <w:p w:rsidR="002E21E1" w:rsidRDefault="000F2253" w:rsidP="000F2253">
            <w:pPr>
              <w:rPr>
                <w:rFonts w:hint="eastAsia"/>
              </w:rPr>
            </w:pPr>
            <w:r>
              <w:t>{string}      {strcpy(yylval.type_string,yytext);return STRING;}</w:t>
            </w:r>
          </w:p>
        </w:tc>
      </w:tr>
    </w:tbl>
    <w:p w:rsidR="00F96D26" w:rsidRDefault="00AF594B" w:rsidP="00927457">
      <w:pPr>
        <w:rPr>
          <w:rFonts w:hint="eastAsia"/>
        </w:rPr>
      </w:pPr>
      <w:r>
        <w:rPr>
          <w:rFonts w:hint="eastAsia"/>
        </w:rPr>
        <w:t>（</w:t>
      </w:r>
      <w:r>
        <w:rPr>
          <w:rFonts w:hint="eastAsia"/>
        </w:rPr>
        <w:t>4</w:t>
      </w:r>
      <w:r>
        <w:rPr>
          <w:rFonts w:hint="eastAsia"/>
        </w:rPr>
        <w:t>）界符</w:t>
      </w:r>
    </w:p>
    <w:tbl>
      <w:tblPr>
        <w:tblStyle w:val="af1"/>
        <w:tblW w:w="0" w:type="auto"/>
        <w:tblLook w:val="04A0" w:firstRow="1" w:lastRow="0" w:firstColumn="1" w:lastColumn="0" w:noHBand="0" w:noVBand="1"/>
      </w:tblPr>
      <w:tblGrid>
        <w:gridCol w:w="8296"/>
      </w:tblGrid>
      <w:tr w:rsidR="00AF594B" w:rsidTr="00AF594B">
        <w:tc>
          <w:tcPr>
            <w:tcW w:w="8296" w:type="dxa"/>
          </w:tcPr>
          <w:p w:rsidR="00A231A3" w:rsidRDefault="00A231A3" w:rsidP="00A231A3">
            <w:r>
              <w:t>";"</w:t>
            </w:r>
            <w:r>
              <w:tab/>
            </w:r>
            <w:r>
              <w:tab/>
            </w:r>
            <w:r>
              <w:tab/>
              <w:t>{return SEMI;}</w:t>
            </w:r>
          </w:p>
          <w:p w:rsidR="00AF594B" w:rsidRDefault="00A231A3" w:rsidP="00A231A3">
            <w:r>
              <w:t>","</w:t>
            </w:r>
            <w:r>
              <w:tab/>
            </w:r>
            <w:r>
              <w:tab/>
            </w:r>
            <w:r>
              <w:tab/>
              <w:t>{return COMMA;}</w:t>
            </w:r>
          </w:p>
          <w:p w:rsidR="00A231A3" w:rsidRDefault="00A231A3" w:rsidP="00A231A3">
            <w:r>
              <w:t>"("</w:t>
            </w:r>
            <w:r>
              <w:tab/>
            </w:r>
            <w:r>
              <w:tab/>
            </w:r>
            <w:r>
              <w:tab/>
              <w:t>{return LP;}</w:t>
            </w:r>
          </w:p>
          <w:p w:rsidR="00A231A3" w:rsidRDefault="00A231A3" w:rsidP="00A231A3">
            <w:r>
              <w:t>")"</w:t>
            </w:r>
            <w:r>
              <w:tab/>
            </w:r>
            <w:r>
              <w:tab/>
            </w:r>
            <w:r>
              <w:tab/>
              <w:t>{return RP;}</w:t>
            </w:r>
          </w:p>
          <w:p w:rsidR="00A231A3" w:rsidRDefault="00A231A3" w:rsidP="00A231A3">
            <w:r>
              <w:t>"["         {return LB;}</w:t>
            </w:r>
          </w:p>
          <w:p w:rsidR="00A231A3" w:rsidRDefault="00A231A3" w:rsidP="00A231A3">
            <w:r>
              <w:t>"]"         {return RB;}</w:t>
            </w:r>
          </w:p>
          <w:p w:rsidR="00A231A3" w:rsidRDefault="00A231A3" w:rsidP="00A231A3">
            <w:r>
              <w:t>"{"</w:t>
            </w:r>
            <w:r>
              <w:tab/>
            </w:r>
            <w:r>
              <w:tab/>
            </w:r>
            <w:r>
              <w:tab/>
              <w:t>{return LC;}</w:t>
            </w:r>
          </w:p>
          <w:p w:rsidR="00A231A3" w:rsidRDefault="00A231A3" w:rsidP="00A231A3">
            <w:r>
              <w:t>"}"</w:t>
            </w:r>
            <w:r>
              <w:tab/>
            </w:r>
            <w:r>
              <w:tab/>
            </w:r>
            <w:r>
              <w:tab/>
              <w:t>{return RC;}</w:t>
            </w:r>
          </w:p>
          <w:p w:rsidR="00A231A3" w:rsidRDefault="00A231A3" w:rsidP="00A231A3">
            <w:r>
              <w:t>[\n]        {yycolumn=1;}</w:t>
            </w:r>
          </w:p>
          <w:p w:rsidR="00A231A3" w:rsidRDefault="00A231A3" w:rsidP="00A231A3">
            <w:pPr>
              <w:rPr>
                <w:rFonts w:hint="eastAsia"/>
              </w:rPr>
            </w:pPr>
            <w:r>
              <w:t>[ \r\t]     {}</w:t>
            </w:r>
          </w:p>
        </w:tc>
      </w:tr>
    </w:tbl>
    <w:p w:rsidR="00AF594B" w:rsidRPr="00A83FB9" w:rsidRDefault="00AF594B" w:rsidP="00A83FB9">
      <w:pPr>
        <w:spacing w:line="300" w:lineRule="auto"/>
        <w:ind w:firstLineChars="200" w:firstLine="480"/>
        <w:rPr>
          <w:rFonts w:asciiTheme="minorEastAsia" w:eastAsiaTheme="minorEastAsia" w:hAnsiTheme="minorEastAsia"/>
          <w:sz w:val="24"/>
          <w:szCs w:val="24"/>
        </w:rPr>
      </w:pPr>
      <w:r w:rsidRPr="00A83FB9">
        <w:rPr>
          <w:rFonts w:asciiTheme="minorEastAsia" w:eastAsiaTheme="minorEastAsia" w:hAnsiTheme="minorEastAsia" w:hint="eastAsia"/>
          <w:sz w:val="24"/>
          <w:szCs w:val="24"/>
        </w:rPr>
        <w:t>（5）</w:t>
      </w:r>
      <w:r w:rsidR="00CA5E96" w:rsidRPr="00A83FB9">
        <w:rPr>
          <w:rFonts w:asciiTheme="minorEastAsia" w:eastAsiaTheme="minorEastAsia" w:hAnsiTheme="minorEastAsia" w:hint="eastAsia"/>
          <w:sz w:val="24"/>
          <w:szCs w:val="24"/>
        </w:rPr>
        <w:t>运算符</w:t>
      </w:r>
    </w:p>
    <w:p w:rsidR="001A27BB" w:rsidRDefault="001A27BB" w:rsidP="00A83FB9">
      <w:pPr>
        <w:spacing w:line="300" w:lineRule="auto"/>
        <w:ind w:firstLineChars="200" w:firstLine="480"/>
        <w:rPr>
          <w:rFonts w:hint="eastAsia"/>
        </w:rPr>
      </w:pPr>
      <w:r w:rsidRPr="00A83FB9">
        <w:rPr>
          <w:rFonts w:asciiTheme="minorEastAsia" w:eastAsiaTheme="minorEastAsia" w:hAnsiTheme="minorEastAsia" w:hint="eastAsia"/>
          <w:sz w:val="24"/>
          <w:szCs w:val="24"/>
        </w:rPr>
        <w:t>运算符包括算数运算符以及逻辑运算符等。</w:t>
      </w:r>
    </w:p>
    <w:tbl>
      <w:tblPr>
        <w:tblStyle w:val="af1"/>
        <w:tblW w:w="0" w:type="auto"/>
        <w:tblLook w:val="04A0" w:firstRow="1" w:lastRow="0" w:firstColumn="1" w:lastColumn="0" w:noHBand="0" w:noVBand="1"/>
      </w:tblPr>
      <w:tblGrid>
        <w:gridCol w:w="8296"/>
      </w:tblGrid>
      <w:tr w:rsidR="00CA5E96" w:rsidTr="00CA5E96">
        <w:tc>
          <w:tcPr>
            <w:tcW w:w="8296" w:type="dxa"/>
          </w:tcPr>
          <w:p w:rsidR="005D327C" w:rsidRDefault="005D327C" w:rsidP="005D327C">
            <w:r>
              <w:t>"&gt;"|"&lt;"|"&gt;="|"&lt;="|"=="|"!=" {strcpy(yylval.type_id, yytext);return RELOP;}</w:t>
            </w:r>
          </w:p>
          <w:p w:rsidR="005D327C" w:rsidRDefault="005D327C" w:rsidP="005D327C">
            <w:r>
              <w:t>"="</w:t>
            </w:r>
            <w:r>
              <w:tab/>
            </w:r>
            <w:r>
              <w:tab/>
            </w:r>
            <w:r>
              <w:tab/>
              <w:t>{return ASSIGNOP;}</w:t>
            </w:r>
          </w:p>
          <w:p w:rsidR="005D327C" w:rsidRDefault="005D327C" w:rsidP="005D327C">
            <w:r>
              <w:t>"+"</w:t>
            </w:r>
            <w:r>
              <w:tab/>
            </w:r>
            <w:r>
              <w:tab/>
            </w:r>
            <w:r>
              <w:tab/>
              <w:t>{return PLUS;}</w:t>
            </w:r>
          </w:p>
          <w:p w:rsidR="005D327C" w:rsidRDefault="005D327C" w:rsidP="005D327C">
            <w:r>
              <w:t>"-"</w:t>
            </w:r>
            <w:r>
              <w:tab/>
            </w:r>
            <w:r>
              <w:tab/>
            </w:r>
            <w:r>
              <w:tab/>
              <w:t>{return MINUS;}</w:t>
            </w:r>
          </w:p>
          <w:p w:rsidR="005D327C" w:rsidRDefault="005D327C" w:rsidP="005D327C">
            <w:r>
              <w:t>"*"</w:t>
            </w:r>
            <w:r>
              <w:tab/>
            </w:r>
            <w:r>
              <w:tab/>
            </w:r>
            <w:r>
              <w:tab/>
              <w:t>{return STAR;}</w:t>
            </w:r>
          </w:p>
          <w:p w:rsidR="005D327C" w:rsidRDefault="005D327C" w:rsidP="005D327C">
            <w:r>
              <w:t>"/"</w:t>
            </w:r>
            <w:r>
              <w:tab/>
            </w:r>
            <w:r>
              <w:tab/>
            </w:r>
            <w:r>
              <w:tab/>
              <w:t>{return DIV;}</w:t>
            </w:r>
          </w:p>
          <w:p w:rsidR="005D327C" w:rsidRDefault="005D327C" w:rsidP="005D327C">
            <w:r>
              <w:t>"&amp;&amp;"        {return AND;}</w:t>
            </w:r>
          </w:p>
          <w:p w:rsidR="00CA5E96" w:rsidRDefault="005D327C" w:rsidP="005D327C">
            <w:pPr>
              <w:rPr>
                <w:rFonts w:hint="eastAsia"/>
              </w:rPr>
            </w:pPr>
            <w:r>
              <w:t>"||"        {return OR;}</w:t>
            </w:r>
          </w:p>
        </w:tc>
      </w:tr>
    </w:tbl>
    <w:p w:rsidR="00CA5E96" w:rsidRPr="004A5566" w:rsidRDefault="00CA5E96" w:rsidP="004A5566">
      <w:pPr>
        <w:spacing w:line="300" w:lineRule="auto"/>
        <w:ind w:firstLineChars="200" w:firstLine="480"/>
        <w:rPr>
          <w:rFonts w:asciiTheme="minorEastAsia" w:eastAsiaTheme="minorEastAsia" w:hAnsiTheme="minorEastAsia"/>
          <w:sz w:val="24"/>
          <w:szCs w:val="24"/>
        </w:rPr>
      </w:pPr>
      <w:r w:rsidRPr="004A5566">
        <w:rPr>
          <w:rFonts w:asciiTheme="minorEastAsia" w:eastAsiaTheme="minorEastAsia" w:hAnsiTheme="minorEastAsia" w:hint="eastAsia"/>
          <w:sz w:val="24"/>
          <w:szCs w:val="24"/>
        </w:rPr>
        <w:t>（6）注释</w:t>
      </w:r>
    </w:p>
    <w:p w:rsidR="00F57580" w:rsidRPr="004A5566" w:rsidRDefault="00F57580" w:rsidP="004A5566">
      <w:pPr>
        <w:spacing w:line="300" w:lineRule="auto"/>
        <w:ind w:firstLineChars="200" w:firstLine="480"/>
        <w:rPr>
          <w:rFonts w:asciiTheme="minorEastAsia" w:eastAsiaTheme="minorEastAsia" w:hAnsiTheme="minorEastAsia" w:hint="eastAsia"/>
          <w:sz w:val="24"/>
          <w:szCs w:val="24"/>
        </w:rPr>
      </w:pPr>
      <w:r w:rsidRPr="004A5566">
        <w:rPr>
          <w:rFonts w:asciiTheme="minorEastAsia" w:eastAsiaTheme="minorEastAsia" w:hAnsiTheme="minorEastAsia" w:hint="eastAsia"/>
          <w:sz w:val="24"/>
          <w:szCs w:val="24"/>
        </w:rPr>
        <w:t>注释有两种形式，一种是"\</w:t>
      </w:r>
      <w:r w:rsidRPr="004A5566">
        <w:rPr>
          <w:rFonts w:asciiTheme="minorEastAsia" w:eastAsiaTheme="minorEastAsia" w:hAnsiTheme="minorEastAsia"/>
          <w:sz w:val="24"/>
          <w:szCs w:val="24"/>
        </w:rPr>
        <w:t>\"</w:t>
      </w:r>
      <w:r w:rsidRPr="004A5566">
        <w:rPr>
          <w:rFonts w:asciiTheme="minorEastAsia" w:eastAsiaTheme="minorEastAsia" w:hAnsiTheme="minorEastAsia" w:hint="eastAsia"/>
          <w:sz w:val="24"/>
          <w:szCs w:val="24"/>
        </w:rPr>
        <w:t>只能单行注释，一种是"/</w:t>
      </w:r>
      <w:r w:rsidRPr="004A5566">
        <w:rPr>
          <w:rFonts w:asciiTheme="minorEastAsia" w:eastAsiaTheme="minorEastAsia" w:hAnsiTheme="minorEastAsia"/>
          <w:sz w:val="24"/>
          <w:szCs w:val="24"/>
        </w:rPr>
        <w:t>**/"</w:t>
      </w:r>
      <w:r w:rsidRPr="004A5566">
        <w:rPr>
          <w:rFonts w:asciiTheme="minorEastAsia" w:eastAsiaTheme="minorEastAsia" w:hAnsiTheme="minorEastAsia" w:hint="eastAsia"/>
          <w:sz w:val="24"/>
          <w:szCs w:val="24"/>
        </w:rPr>
        <w:t>可以多行注释</w:t>
      </w:r>
    </w:p>
    <w:tbl>
      <w:tblPr>
        <w:tblStyle w:val="af1"/>
        <w:tblW w:w="0" w:type="auto"/>
        <w:tblLook w:val="04A0" w:firstRow="1" w:lastRow="0" w:firstColumn="1" w:lastColumn="0" w:noHBand="0" w:noVBand="1"/>
      </w:tblPr>
      <w:tblGrid>
        <w:gridCol w:w="8296"/>
      </w:tblGrid>
      <w:tr w:rsidR="00CA5E96" w:rsidTr="00CA5E96">
        <w:tc>
          <w:tcPr>
            <w:tcW w:w="8296" w:type="dxa"/>
          </w:tcPr>
          <w:p w:rsidR="00C54D65" w:rsidRDefault="00C54D65" w:rsidP="00C54D65">
            <w:pPr>
              <w:rPr>
                <w:rFonts w:hint="eastAsia"/>
              </w:rPr>
            </w:pPr>
            <w:r>
              <w:rPr>
                <w:rFonts w:hint="eastAsia"/>
              </w:rPr>
              <w:t xml:space="preserve">"//"[^\n]*  {/* </w:t>
            </w:r>
            <w:r>
              <w:rPr>
                <w:rFonts w:hint="eastAsia"/>
              </w:rPr>
              <w:t>注释</w:t>
            </w:r>
            <w:r>
              <w:rPr>
                <w:rFonts w:hint="eastAsia"/>
              </w:rPr>
              <w:t xml:space="preserve"> */}</w:t>
            </w:r>
          </w:p>
          <w:p w:rsidR="00CA5E96" w:rsidRDefault="00C54D65" w:rsidP="00C54D65">
            <w:pPr>
              <w:rPr>
                <w:rFonts w:hint="eastAsia"/>
              </w:rPr>
            </w:pPr>
            <w:r>
              <w:rPr>
                <w:rFonts w:hint="eastAsia"/>
              </w:rPr>
              <w:t xml:space="preserve">"/*"([^\*]|(\*)*[^\*/])*(\*)*"*/" {/* </w:t>
            </w:r>
            <w:r>
              <w:rPr>
                <w:rFonts w:hint="eastAsia"/>
              </w:rPr>
              <w:t>注释</w:t>
            </w:r>
            <w:r>
              <w:rPr>
                <w:rFonts w:hint="eastAsia"/>
              </w:rPr>
              <w:t xml:space="preserve"> */}</w:t>
            </w:r>
          </w:p>
        </w:tc>
      </w:tr>
    </w:tbl>
    <w:p w:rsidR="00CA5E96" w:rsidRDefault="00CA5E96" w:rsidP="00927457">
      <w:pPr>
        <w:rPr>
          <w:rFonts w:hint="eastAsia"/>
        </w:rPr>
      </w:pPr>
    </w:p>
    <w:p w:rsidR="008E6D3D" w:rsidRDefault="008E6D3D" w:rsidP="008E6D3D">
      <w:pPr>
        <w:pStyle w:val="3"/>
      </w:pPr>
      <w:bookmarkStart w:id="22" w:name="_Toc12201958"/>
      <w:r>
        <w:rPr>
          <w:rFonts w:hint="eastAsia"/>
        </w:rPr>
        <w:t>3.3.2</w:t>
      </w:r>
      <w:r>
        <w:rPr>
          <w:rFonts w:hint="eastAsia"/>
        </w:rPr>
        <w:t>语法分析器</w:t>
      </w:r>
      <w:bookmarkEnd w:id="22"/>
    </w:p>
    <w:p w:rsidR="00701F3B" w:rsidRPr="0024358D" w:rsidRDefault="00221317" w:rsidP="0024358D">
      <w:pPr>
        <w:spacing w:line="300" w:lineRule="auto"/>
        <w:ind w:firstLineChars="200" w:firstLine="480"/>
        <w:rPr>
          <w:sz w:val="24"/>
          <w:szCs w:val="24"/>
        </w:rPr>
      </w:pPr>
      <w:r w:rsidRPr="0024358D">
        <w:rPr>
          <w:rFonts w:hint="eastAsia"/>
          <w:sz w:val="24"/>
          <w:szCs w:val="24"/>
        </w:rPr>
        <w:t>使用</w:t>
      </w:r>
      <w:r w:rsidRPr="0024358D">
        <w:rPr>
          <w:rFonts w:hint="eastAsia"/>
          <w:sz w:val="24"/>
          <w:szCs w:val="24"/>
        </w:rPr>
        <w:t>bison</w:t>
      </w:r>
      <w:r w:rsidRPr="0024358D">
        <w:rPr>
          <w:rFonts w:hint="eastAsia"/>
          <w:sz w:val="24"/>
          <w:szCs w:val="24"/>
        </w:rPr>
        <w:t>只需要写好文法规则并设计好规约动作就可以自动生成语法分析器。</w:t>
      </w:r>
    </w:p>
    <w:tbl>
      <w:tblPr>
        <w:tblStyle w:val="af1"/>
        <w:tblW w:w="0" w:type="auto"/>
        <w:tblLook w:val="04A0" w:firstRow="1" w:lastRow="0" w:firstColumn="1" w:lastColumn="0" w:noHBand="0" w:noVBand="1"/>
      </w:tblPr>
      <w:tblGrid>
        <w:gridCol w:w="8296"/>
      </w:tblGrid>
      <w:tr w:rsidR="00F76947" w:rsidTr="00F76947">
        <w:tc>
          <w:tcPr>
            <w:tcW w:w="8296" w:type="dxa"/>
          </w:tcPr>
          <w:p w:rsidR="00F76947" w:rsidRDefault="00F76947" w:rsidP="00F76947">
            <w:pPr>
              <w:rPr>
                <w:rFonts w:hint="eastAsia"/>
              </w:rPr>
            </w:pPr>
            <w:r>
              <w:rPr>
                <w:rFonts w:hint="eastAsia"/>
              </w:rPr>
              <w:t>program: ExtDefList    {display($1,0);}     /*</w:t>
            </w:r>
            <w:r>
              <w:rPr>
                <w:rFonts w:hint="eastAsia"/>
              </w:rPr>
              <w:t>显示语法树</w:t>
            </w:r>
            <w:r>
              <w:rPr>
                <w:rFonts w:hint="eastAsia"/>
              </w:rPr>
              <w:t>,</w:t>
            </w:r>
            <w:r>
              <w:rPr>
                <w:rFonts w:hint="eastAsia"/>
              </w:rPr>
              <w:t>语义分析</w:t>
            </w:r>
            <w:r>
              <w:rPr>
                <w:rFonts w:hint="eastAsia"/>
              </w:rPr>
              <w:t>:  { display($1,0); semantic_Analysis0($1);} */</w:t>
            </w:r>
          </w:p>
          <w:p w:rsidR="00F76947" w:rsidRDefault="00F76947" w:rsidP="00F76947">
            <w:r>
              <w:t xml:space="preserve">         ;</w:t>
            </w:r>
          </w:p>
          <w:p w:rsidR="00F76947" w:rsidRDefault="00F76947" w:rsidP="00F76947">
            <w:r>
              <w:lastRenderedPageBreak/>
              <w:t>ExtDefList: {$$=NULL;}</w:t>
            </w:r>
          </w:p>
          <w:p w:rsidR="00F76947" w:rsidRDefault="00F76947" w:rsidP="00F76947">
            <w:pPr>
              <w:rPr>
                <w:rFonts w:hint="eastAsia"/>
              </w:rPr>
            </w:pPr>
            <w:r>
              <w:rPr>
                <w:rFonts w:hint="eastAsia"/>
              </w:rPr>
              <w:t xml:space="preserve">          | ExtDef ExtDefList {$$=mknode(EXT_DEF_LIST,$1,$2,NULL,yylineno);}   //</w:t>
            </w:r>
            <w:r>
              <w:rPr>
                <w:rFonts w:hint="eastAsia"/>
              </w:rPr>
              <w:t>每一个</w:t>
            </w:r>
            <w:r>
              <w:rPr>
                <w:rFonts w:hint="eastAsia"/>
              </w:rPr>
              <w:t>EXTDEFLIST</w:t>
            </w:r>
            <w:r>
              <w:rPr>
                <w:rFonts w:hint="eastAsia"/>
              </w:rPr>
              <w:t>的结点，其第</w:t>
            </w:r>
            <w:r>
              <w:rPr>
                <w:rFonts w:hint="eastAsia"/>
              </w:rPr>
              <w:t>1</w:t>
            </w:r>
            <w:r>
              <w:rPr>
                <w:rFonts w:hint="eastAsia"/>
              </w:rPr>
              <w:t>棵子树对应一个外部变量声明或函数</w:t>
            </w:r>
          </w:p>
          <w:p w:rsidR="00F76947" w:rsidRDefault="00F76947" w:rsidP="00F76947">
            <w:r>
              <w:t xml:space="preserve">          ;</w:t>
            </w:r>
          </w:p>
          <w:p w:rsidR="00F76947" w:rsidRDefault="00F76947" w:rsidP="00F76947">
            <w:pPr>
              <w:rPr>
                <w:rFonts w:hint="eastAsia"/>
              </w:rPr>
            </w:pPr>
            <w:r>
              <w:rPr>
                <w:rFonts w:hint="eastAsia"/>
              </w:rPr>
              <w:t>ExtDef:   Specifier ExtDecList SEMI   {$$=mknode(EXT_VAR_DEF,$1,$2,NULL,yylineno);}   //</w:t>
            </w:r>
            <w:r>
              <w:rPr>
                <w:rFonts w:hint="eastAsia"/>
              </w:rPr>
              <w:t>该结点对应一个外部变量声明</w:t>
            </w:r>
          </w:p>
          <w:p w:rsidR="00F76947" w:rsidRDefault="00F76947" w:rsidP="00F76947">
            <w:r>
              <w:t xml:space="preserve">         | Specifier SEMI</w:t>
            </w:r>
          </w:p>
          <w:p w:rsidR="00F76947" w:rsidRDefault="00F76947" w:rsidP="00F76947">
            <w:pPr>
              <w:rPr>
                <w:rFonts w:hint="eastAsia"/>
              </w:rPr>
            </w:pPr>
            <w:r>
              <w:rPr>
                <w:rFonts w:hint="eastAsia"/>
              </w:rPr>
              <w:t xml:space="preserve">         | Specifier FuncDec CompSt    {$$=mknode(FUNC_DEF,$1,$2,$3,yylineno);}         //</w:t>
            </w:r>
            <w:r>
              <w:rPr>
                <w:rFonts w:hint="eastAsia"/>
              </w:rPr>
              <w:t>该结点对应一个函数定义</w:t>
            </w:r>
          </w:p>
          <w:p w:rsidR="00F76947" w:rsidRDefault="00F76947" w:rsidP="00F76947">
            <w:r>
              <w:t xml:space="preserve">         | error SEMI   {$$=NULL;}</w:t>
            </w:r>
          </w:p>
          <w:p w:rsidR="00F76947" w:rsidRDefault="00F76947" w:rsidP="00F76947">
            <w:r>
              <w:t xml:space="preserve">         ;</w:t>
            </w:r>
          </w:p>
          <w:p w:rsidR="00F76947" w:rsidRDefault="00F76947" w:rsidP="00F76947"/>
          <w:p w:rsidR="00F76947" w:rsidRDefault="00F76947" w:rsidP="00F76947">
            <w:pPr>
              <w:rPr>
                <w:rFonts w:hint="eastAsia"/>
              </w:rPr>
            </w:pPr>
            <w:r>
              <w:rPr>
                <w:rFonts w:hint="eastAsia"/>
              </w:rPr>
              <w:t>ExtDecList:  VarDec      {$$=$1;}       /*</w:t>
            </w:r>
            <w:r>
              <w:rPr>
                <w:rFonts w:hint="eastAsia"/>
              </w:rPr>
              <w:t>每一个</w:t>
            </w:r>
            <w:r>
              <w:rPr>
                <w:rFonts w:hint="eastAsia"/>
              </w:rPr>
              <w:t>EXT_DECLIST</w:t>
            </w:r>
            <w:r>
              <w:rPr>
                <w:rFonts w:hint="eastAsia"/>
              </w:rPr>
              <w:t>的结点，其第一棵子树对应一个变量名</w:t>
            </w:r>
            <w:r>
              <w:rPr>
                <w:rFonts w:hint="eastAsia"/>
              </w:rPr>
              <w:t>(ID</w:t>
            </w:r>
            <w:r>
              <w:rPr>
                <w:rFonts w:hint="eastAsia"/>
              </w:rPr>
              <w:t>类型的结点</w:t>
            </w:r>
            <w:r>
              <w:rPr>
                <w:rFonts w:hint="eastAsia"/>
              </w:rPr>
              <w:t>),</w:t>
            </w:r>
            <w:r>
              <w:rPr>
                <w:rFonts w:hint="eastAsia"/>
              </w:rPr>
              <w:t>第二棵子树对应剩下的外部变量名</w:t>
            </w:r>
            <w:r>
              <w:rPr>
                <w:rFonts w:hint="eastAsia"/>
              </w:rPr>
              <w:t>*/</w:t>
            </w:r>
          </w:p>
          <w:p w:rsidR="00F76947" w:rsidRDefault="00F76947" w:rsidP="00F76947">
            <w:r>
              <w:t xml:space="preserve">           | VarDec COMMA ExtDecList {$$=mknode(EXT_DEC_LIST,$1,$3,NULL,yylineno);}</w:t>
            </w:r>
          </w:p>
          <w:p w:rsidR="00F76947" w:rsidRDefault="00F76947" w:rsidP="00F76947">
            <w:r>
              <w:t xml:space="preserve">           ;</w:t>
            </w:r>
          </w:p>
          <w:p w:rsidR="00F76947" w:rsidRDefault="00F76947" w:rsidP="00F76947"/>
          <w:p w:rsidR="00F76947" w:rsidRDefault="00F76947" w:rsidP="00F76947">
            <w:r>
              <w:t>Specifier:  TYPE    {$$=mknode(TYPE,NULL,NULL,NULL,yylineno);strcpy($$-&gt;type_id,$1);if($1=="int")$$-&gt;type=INT;if($1=="float")$$-&gt;type=FLOAT;if($1=="char")$$-&gt;type=CHAR;if($1=="string")$$-&gt;type=STRING;}</w:t>
            </w:r>
          </w:p>
          <w:p w:rsidR="00F76947" w:rsidRDefault="00F76947" w:rsidP="00F76947">
            <w:r>
              <w:t xml:space="preserve">          | StructSpecifier {}</w:t>
            </w:r>
          </w:p>
          <w:p w:rsidR="00F76947" w:rsidRDefault="00F76947" w:rsidP="00F76947">
            <w:r>
              <w:t xml:space="preserve">           ;</w:t>
            </w:r>
          </w:p>
          <w:p w:rsidR="00F76947" w:rsidRDefault="00F76947" w:rsidP="00F76947">
            <w:r>
              <w:t>StructSpecifier: STRUCT OptTag LC DefList RC {$$=mknode(STRUCT_DEF,$2,$4,NULL,yylineno);}</w:t>
            </w:r>
          </w:p>
          <w:p w:rsidR="00F76947" w:rsidRDefault="00F76947" w:rsidP="00F76947">
            <w:r>
              <w:t xml:space="preserve">          | STRUCT Tag  {$$=mknode(STRUCT_DEC,$2,NULL,NULL,yylineno);}</w:t>
            </w:r>
          </w:p>
          <w:p w:rsidR="00F76947" w:rsidRDefault="00F76947" w:rsidP="00F76947">
            <w:r>
              <w:t xml:space="preserve">          ;</w:t>
            </w:r>
          </w:p>
          <w:p w:rsidR="00F76947" w:rsidRDefault="00F76947" w:rsidP="00F76947"/>
          <w:p w:rsidR="00F76947" w:rsidRDefault="00F76947" w:rsidP="00F76947">
            <w:r>
              <w:t>OptTag: {$$=NULL;}</w:t>
            </w:r>
          </w:p>
          <w:p w:rsidR="00F76947" w:rsidRDefault="00F76947" w:rsidP="00F76947">
            <w:r>
              <w:t xml:space="preserve">       | ID {$$=mknode(STRUCT_TAG,NULL,NULL,NULL,yylineno);strcpy($$-&gt;struct_name,$1);}</w:t>
            </w:r>
          </w:p>
          <w:p w:rsidR="00F76947" w:rsidRDefault="00F76947" w:rsidP="00F76947">
            <w:r>
              <w:t xml:space="preserve">       ;</w:t>
            </w:r>
          </w:p>
          <w:p w:rsidR="00F76947" w:rsidRDefault="00F76947" w:rsidP="00F76947">
            <w:r>
              <w:t>Tag: ID {$$=mknode(STRUCT_TAG,NULL,NULL,NULL,yylineno);strcpy($$-&gt;struct_name,$1);}</w:t>
            </w:r>
          </w:p>
          <w:p w:rsidR="00F76947" w:rsidRDefault="00F76947" w:rsidP="00F76947">
            <w:r>
              <w:t xml:space="preserve">    ;</w:t>
            </w:r>
          </w:p>
          <w:p w:rsidR="00F76947" w:rsidRDefault="00F76947" w:rsidP="00F76947"/>
          <w:p w:rsidR="00F76947" w:rsidRDefault="00F76947" w:rsidP="00F76947">
            <w:pPr>
              <w:rPr>
                <w:rFonts w:hint="eastAsia"/>
              </w:rPr>
            </w:pPr>
            <w:r>
              <w:rPr>
                <w:rFonts w:hint="eastAsia"/>
              </w:rPr>
              <w:t>VarDec:  ID          {$$=mknode(ID,NULL,NULL,NULL,yylineno);strcpy($$-&gt;type_id,$1);}   //ID</w:t>
            </w:r>
            <w:r>
              <w:rPr>
                <w:rFonts w:hint="eastAsia"/>
              </w:rPr>
              <w:t>结点，标识符符号串存放结点的</w:t>
            </w:r>
            <w:r>
              <w:rPr>
                <w:rFonts w:hint="eastAsia"/>
              </w:rPr>
              <w:t>type_id</w:t>
            </w:r>
          </w:p>
          <w:p w:rsidR="00F76947" w:rsidRDefault="00F76947" w:rsidP="00F76947">
            <w:r>
              <w:t xml:space="preserve">        | VarDec LB INT RB {$$=mknode(ARRAY_DEC,$1,$3,NULL,yylineno);}</w:t>
            </w:r>
          </w:p>
          <w:p w:rsidR="00F76947" w:rsidRDefault="00F76947" w:rsidP="00F76947">
            <w:r>
              <w:t xml:space="preserve">         ;</w:t>
            </w:r>
          </w:p>
          <w:p w:rsidR="00F76947" w:rsidRDefault="00F76947" w:rsidP="00F76947"/>
          <w:p w:rsidR="00F76947" w:rsidRDefault="00F76947" w:rsidP="00F76947">
            <w:pPr>
              <w:rPr>
                <w:rFonts w:hint="eastAsia"/>
              </w:rPr>
            </w:pPr>
            <w:r>
              <w:rPr>
                <w:rFonts w:hint="eastAsia"/>
              </w:rPr>
              <w:t xml:space="preserve">FuncDec: ID LP VarList RP   </w:t>
            </w:r>
            <w:r>
              <w:rPr>
                <w:rFonts w:hint="eastAsia"/>
              </w:rPr>
              <w:lastRenderedPageBreak/>
              <w:t>{$$=mknode(FUNC_DEC,$3,NULL,NULL,yylineno);strcpy($$-&gt;type_id,$1);}//</w:t>
            </w:r>
            <w:r>
              <w:rPr>
                <w:rFonts w:hint="eastAsia"/>
              </w:rPr>
              <w:t>函数名存放在</w:t>
            </w:r>
            <w:r>
              <w:rPr>
                <w:rFonts w:hint="eastAsia"/>
              </w:rPr>
              <w:t>$$-&gt;type_id</w:t>
            </w:r>
          </w:p>
          <w:p w:rsidR="00F76947" w:rsidRDefault="00F76947" w:rsidP="00F76947">
            <w:pPr>
              <w:rPr>
                <w:rFonts w:hint="eastAsia"/>
              </w:rPr>
            </w:pPr>
            <w:r>
              <w:rPr>
                <w:rFonts w:hint="eastAsia"/>
              </w:rPr>
              <w:tab/>
              <w:t>|ID LP  RP   {$$=mknode(FUNC_DEC,NULL,NULL,NULL,yylineno);strcpy($$-&gt;type_id,$1);}//</w:t>
            </w:r>
            <w:r>
              <w:rPr>
                <w:rFonts w:hint="eastAsia"/>
              </w:rPr>
              <w:t>函数名存放在</w:t>
            </w:r>
            <w:r>
              <w:rPr>
                <w:rFonts w:hint="eastAsia"/>
              </w:rPr>
              <w:t>$$-&gt;type_id</w:t>
            </w:r>
          </w:p>
          <w:p w:rsidR="00F76947" w:rsidRDefault="00F76947" w:rsidP="00F76947">
            <w:r>
              <w:t xml:space="preserve">        ;</w:t>
            </w:r>
          </w:p>
          <w:p w:rsidR="00F76947" w:rsidRDefault="00F76947" w:rsidP="00F76947"/>
          <w:p w:rsidR="00F76947" w:rsidRDefault="00F76947" w:rsidP="00F76947">
            <w:r>
              <w:t>VarList: ParamDec  {$$=mknode(PARAM_LIST,$1,NULL,NULL,yylineno);}</w:t>
            </w:r>
          </w:p>
          <w:p w:rsidR="00F76947" w:rsidRDefault="00F76947" w:rsidP="00F76947">
            <w:r>
              <w:t xml:space="preserve">        | ParamDec COMMA  VarList  {$$=mknode(PARAM_LIST,$1,$3,NULL,yylineno);}</w:t>
            </w:r>
          </w:p>
          <w:p w:rsidR="00F76947" w:rsidRDefault="00F76947" w:rsidP="00F76947">
            <w:r>
              <w:t xml:space="preserve">        ;</w:t>
            </w:r>
          </w:p>
          <w:p w:rsidR="00F76947" w:rsidRDefault="00F76947" w:rsidP="00F76947"/>
          <w:p w:rsidR="00F76947" w:rsidRDefault="00F76947" w:rsidP="00F76947">
            <w:r>
              <w:t>ParamDec: Specifier VarDec         {$$=mknode(PARAM_DEC,$1,$2,NULL,yylineno);}</w:t>
            </w:r>
          </w:p>
          <w:p w:rsidR="00F76947" w:rsidRDefault="00F76947" w:rsidP="00F76947">
            <w:r>
              <w:t xml:space="preserve">         ;</w:t>
            </w:r>
          </w:p>
          <w:p w:rsidR="00F76947" w:rsidRDefault="00F76947" w:rsidP="00F76947"/>
          <w:p w:rsidR="00F76947" w:rsidRDefault="00F76947" w:rsidP="00F76947">
            <w:pPr>
              <w:rPr>
                <w:rFonts w:hint="eastAsia"/>
              </w:rPr>
            </w:pPr>
            <w:r>
              <w:rPr>
                <w:rFonts w:hint="eastAsia"/>
              </w:rPr>
              <w:t xml:space="preserve">// </w:t>
            </w:r>
            <w:r>
              <w:rPr>
                <w:rFonts w:hint="eastAsia"/>
              </w:rPr>
              <w:t>定义部分和执行部分</w:t>
            </w:r>
          </w:p>
          <w:p w:rsidR="00F76947" w:rsidRDefault="00F76947" w:rsidP="00F76947">
            <w:r>
              <w:t>CompSt: LC DefList StmList RC    {$$=mknode(COMP_STM,$2,$3,NULL,yylineno);}</w:t>
            </w:r>
          </w:p>
          <w:p w:rsidR="00F76947" w:rsidRDefault="00F76947" w:rsidP="00F76947">
            <w:r>
              <w:t xml:space="preserve">       ;</w:t>
            </w:r>
          </w:p>
          <w:p w:rsidR="00F76947" w:rsidRDefault="00F76947" w:rsidP="00F76947">
            <w:r>
              <w:t>StmList: {$$=NULL; }</w:t>
            </w:r>
          </w:p>
          <w:p w:rsidR="00F76947" w:rsidRDefault="00F76947" w:rsidP="00F76947">
            <w:r>
              <w:t xml:space="preserve">        | Stmt StmList  {$$=mknode(STM_LIST,$1,$2,NULL,yylineno);}</w:t>
            </w:r>
          </w:p>
          <w:p w:rsidR="00F76947" w:rsidRDefault="00F76947" w:rsidP="00F76947">
            <w:r>
              <w:t xml:space="preserve">        ;</w:t>
            </w:r>
          </w:p>
          <w:p w:rsidR="00F76947" w:rsidRDefault="00F76947" w:rsidP="00F76947">
            <w:r>
              <w:t>Stmt:   Exp SEMI    {$$=mknode(EXP_STMT,$1,NULL,NULL,yylineno);}</w:t>
            </w:r>
          </w:p>
          <w:p w:rsidR="00F76947" w:rsidRDefault="00F76947" w:rsidP="00F76947">
            <w:pPr>
              <w:rPr>
                <w:rFonts w:hint="eastAsia"/>
              </w:rPr>
            </w:pPr>
            <w:r>
              <w:rPr>
                <w:rFonts w:hint="eastAsia"/>
              </w:rPr>
              <w:t xml:space="preserve">      | CompSt      {$$=$1;}      //</w:t>
            </w:r>
            <w:r>
              <w:rPr>
                <w:rFonts w:hint="eastAsia"/>
              </w:rPr>
              <w:t>复合语句结点直接最为语句结点，不再生成新的结点</w:t>
            </w:r>
          </w:p>
          <w:p w:rsidR="00F76947" w:rsidRDefault="00F76947" w:rsidP="00F76947">
            <w:r>
              <w:t xml:space="preserve">      | RETURN Exp SEMI   {$$=mknode(RETURN,$2,NULL,NULL,yylineno);}</w:t>
            </w:r>
          </w:p>
          <w:p w:rsidR="00F76947" w:rsidRDefault="00F76947" w:rsidP="00F76947">
            <w:r>
              <w:t xml:space="preserve">      | IF LP Exp RP Stmt %prec LOWER_THEN_ELSE   {$$=mknode(IF_THEN,$3,$5,NULL,yylineno);}</w:t>
            </w:r>
          </w:p>
          <w:p w:rsidR="00F76947" w:rsidRDefault="00F76947" w:rsidP="00F76947">
            <w:r>
              <w:t xml:space="preserve">      | IF LP Exp RP Stmt ELSE Stmt   {$$=mknode(IF_THEN_ELSE,$3,$5,$7,yylineno);}</w:t>
            </w:r>
          </w:p>
          <w:p w:rsidR="00F76947" w:rsidRDefault="00F76947" w:rsidP="00F76947">
            <w:r>
              <w:t xml:space="preserve">      | WHILE LP Exp RP Stmt {$$=mknode(WHILE,$3,$5,NULL,yylineno);}</w:t>
            </w:r>
          </w:p>
          <w:p w:rsidR="00F76947" w:rsidRDefault="00F76947" w:rsidP="00F76947">
            <w:r>
              <w:t xml:space="preserve">      | FOR LP ForDec RP Stmt {$$=mknode(FOR,$3,$5,NULL,yylineno);}</w:t>
            </w:r>
          </w:p>
          <w:p w:rsidR="00F76947" w:rsidRDefault="00F76947" w:rsidP="00F76947">
            <w:r>
              <w:t xml:space="preserve">      ;</w:t>
            </w:r>
          </w:p>
          <w:p w:rsidR="00F76947" w:rsidRDefault="00F76947" w:rsidP="00F76947"/>
          <w:p w:rsidR="00F76947" w:rsidRDefault="00F76947" w:rsidP="00F76947">
            <w:r>
              <w:t>ForDec: Exp SEMI Exp SEMI Exp {$$=mknode(FOR_DEC,$1,$3,$5,yylineno);}</w:t>
            </w:r>
          </w:p>
          <w:p w:rsidR="00F76947" w:rsidRDefault="00F76947" w:rsidP="00F76947">
            <w:r>
              <w:t xml:space="preserve">       | SEMI Exp SEMI {$$=mknode(FOR_DEC,NULL,$2,NULL,yylineno);}</w:t>
            </w:r>
          </w:p>
          <w:p w:rsidR="00F76947" w:rsidRDefault="00F76947" w:rsidP="00F76947">
            <w:r>
              <w:t xml:space="preserve">       ;</w:t>
            </w:r>
          </w:p>
          <w:p w:rsidR="00F76947" w:rsidRDefault="00F76947" w:rsidP="00F76947"/>
          <w:p w:rsidR="00F76947" w:rsidRDefault="00F76947" w:rsidP="00F76947">
            <w:r>
              <w:t>DefList: {$$=NULL; }</w:t>
            </w:r>
          </w:p>
          <w:p w:rsidR="00F76947" w:rsidRDefault="00F76947" w:rsidP="00F76947">
            <w:r>
              <w:t xml:space="preserve">        | Def DefList {$$=mknode(DEF_LIST,$1,$2,NULL,yylineno);}</w:t>
            </w:r>
          </w:p>
          <w:p w:rsidR="00F76947" w:rsidRDefault="00F76947" w:rsidP="00F76947">
            <w:r>
              <w:t xml:space="preserve">        ;</w:t>
            </w:r>
          </w:p>
          <w:p w:rsidR="00F76947" w:rsidRDefault="00F76947" w:rsidP="00F76947">
            <w:r>
              <w:t>Def:    Specifier DecList SEMI {$$=mknode(VAR_DEF,$1,$2,NULL,yylineno);}</w:t>
            </w:r>
          </w:p>
          <w:p w:rsidR="00F76947" w:rsidRDefault="00F76947" w:rsidP="00F76947">
            <w:r>
              <w:t xml:space="preserve">        ;</w:t>
            </w:r>
          </w:p>
          <w:p w:rsidR="00F76947" w:rsidRDefault="00F76947" w:rsidP="00F76947">
            <w:r>
              <w:t>DecList: Dec  {$$=mknode(DEC_LIST,$1,NULL,NULL,yylineno);}</w:t>
            </w:r>
          </w:p>
          <w:p w:rsidR="00F76947" w:rsidRDefault="00F76947" w:rsidP="00F76947">
            <w:r>
              <w:t xml:space="preserve">       | Dec COMMA DecList  {$$=mknode(DEC_LIST,$1,$3,NULL,yylineno);}</w:t>
            </w:r>
          </w:p>
          <w:p w:rsidR="00F76947" w:rsidRDefault="00F76947" w:rsidP="00F76947">
            <w:r>
              <w:tab/>
              <w:t>;</w:t>
            </w:r>
          </w:p>
          <w:p w:rsidR="00F76947" w:rsidRDefault="00F76947" w:rsidP="00F76947">
            <w:r>
              <w:lastRenderedPageBreak/>
              <w:t>Dec:     VarDec  {$$=$1;}</w:t>
            </w:r>
          </w:p>
          <w:p w:rsidR="00F76947" w:rsidRDefault="00F76947" w:rsidP="00F76947">
            <w:r>
              <w:t xml:space="preserve">       | VarDec ASSIGNOP Exp  {$$=mknode(ASSIGNOP,$1,$3,NULL,yylineno);strcpy($$-&gt;type_id,"ASSIGNOP");}</w:t>
            </w:r>
          </w:p>
          <w:p w:rsidR="00F76947" w:rsidRDefault="00F76947" w:rsidP="00F76947">
            <w:r>
              <w:t xml:space="preserve">       ;</w:t>
            </w:r>
          </w:p>
          <w:p w:rsidR="00F76947" w:rsidRDefault="00F76947" w:rsidP="00F76947">
            <w:pPr>
              <w:rPr>
                <w:rFonts w:hint="eastAsia"/>
              </w:rPr>
            </w:pPr>
            <w:r>
              <w:rPr>
                <w:rFonts w:hint="eastAsia"/>
              </w:rPr>
              <w:t>Exp:    Exp ASSIGNOP Exp {$$=mknode(ASSIGNOP,$1,$3,NULL,yylineno);strcpy($$-&gt;type_id,"ASSIGNOP");}//$$</w:t>
            </w:r>
            <w:r>
              <w:rPr>
                <w:rFonts w:hint="eastAsia"/>
              </w:rPr>
              <w:t>结点</w:t>
            </w:r>
            <w:r>
              <w:rPr>
                <w:rFonts w:hint="eastAsia"/>
              </w:rPr>
              <w:t>type_id</w:t>
            </w:r>
            <w:r>
              <w:rPr>
                <w:rFonts w:hint="eastAsia"/>
              </w:rPr>
              <w:t>空置未用，正好存放运算符</w:t>
            </w:r>
          </w:p>
          <w:p w:rsidR="00F76947" w:rsidRDefault="00F76947" w:rsidP="00F76947">
            <w:r>
              <w:t xml:space="preserve">      | Exp AND Exp   {$$=mknode(AND,$1,$3,NULL,yylineno);strcpy($$-&gt;type_id,"AND");}</w:t>
            </w:r>
          </w:p>
          <w:p w:rsidR="00F76947" w:rsidRDefault="00F76947" w:rsidP="00F76947">
            <w:r>
              <w:t xml:space="preserve">      | Exp OR Exp    {$$=mknode(OR,$1,$3,NULL,yylineno);strcpy($$-&gt;type_id,"OR");}</w:t>
            </w:r>
          </w:p>
          <w:p w:rsidR="00F76947" w:rsidRDefault="00F76947" w:rsidP="00F76947">
            <w:pPr>
              <w:rPr>
                <w:rFonts w:hint="eastAsia"/>
              </w:rPr>
            </w:pPr>
            <w:r>
              <w:rPr>
                <w:rFonts w:hint="eastAsia"/>
              </w:rPr>
              <w:t xml:space="preserve">      | Exp RELOP Exp {$$=mknode(RELOP,$1,$3,NULL,yylineno);strcpy($$-&gt;type_id,$2);}  //</w:t>
            </w:r>
            <w:r>
              <w:rPr>
                <w:rFonts w:hint="eastAsia"/>
              </w:rPr>
              <w:t>词法分析关系运算符号自身值保存在</w:t>
            </w:r>
            <w:r>
              <w:rPr>
                <w:rFonts w:hint="eastAsia"/>
              </w:rPr>
              <w:t>$2</w:t>
            </w:r>
            <w:r>
              <w:rPr>
                <w:rFonts w:hint="eastAsia"/>
              </w:rPr>
              <w:t>中</w:t>
            </w:r>
          </w:p>
          <w:p w:rsidR="00F76947" w:rsidRDefault="00F76947" w:rsidP="00F76947">
            <w:r>
              <w:t xml:space="preserve">      | Exp PLUS Exp  {$$=mknode(PLUS,$1,$3,NULL,yylineno);strcpy($$-&gt;type_id,"PLUS");}</w:t>
            </w:r>
          </w:p>
          <w:p w:rsidR="00F76947" w:rsidRDefault="00F76947" w:rsidP="00F76947">
            <w:r>
              <w:t xml:space="preserve">      | Exp PLUS PLUS  {$$=mknode(PLUS_ONE,$1,NULL,NULL,yylineno);strcpy($$-&gt;type_id,"PLUS_ONE");}</w:t>
            </w:r>
          </w:p>
          <w:p w:rsidR="00F76947" w:rsidRDefault="00F76947" w:rsidP="00F76947">
            <w:r>
              <w:t xml:space="preserve">      | Exp PLUS ASSIGNOP Exp {$$=mknode(ASSIGNOP_PLUS,$1,$4,NULL,yylineno);strcpy($$-&gt;type_id,"ASSIGNOP_PLUS");}</w:t>
            </w:r>
          </w:p>
          <w:p w:rsidR="00F76947" w:rsidRDefault="00F76947" w:rsidP="00F76947">
            <w:r>
              <w:t xml:space="preserve">      | Exp MINUS Exp {$$=mknode(MINUS,$1,$3,NULL,yylineno);strcpy($$-&gt;type_id,"MINUS");}</w:t>
            </w:r>
          </w:p>
          <w:p w:rsidR="00F76947" w:rsidRDefault="00F76947" w:rsidP="00F76947">
            <w:r>
              <w:t xml:space="preserve">      | Exp MINUS MINUS  {$$=mknode(MINUS_ONE,$1,NULL,NULL,yylineno);strcpy($$-&gt;type_id,"MINUS_ONE");}</w:t>
            </w:r>
          </w:p>
          <w:p w:rsidR="00F76947" w:rsidRDefault="00F76947" w:rsidP="00F76947">
            <w:r>
              <w:t xml:space="preserve">      | Exp MINUS ASSIGNOP Exp {$$=mknode(ASSIGNOP_MINUS,$1,$4,NULL,yylineno);strcpy($$-&gt;type_id,"ASSIGNOP_MINUS");}</w:t>
            </w:r>
          </w:p>
          <w:p w:rsidR="00F76947" w:rsidRDefault="00F76947" w:rsidP="00F76947">
            <w:r>
              <w:t xml:space="preserve">      | Exp STAR Exp  {$$=mknode(STAR,$1,$3,NULL,yylineno);strcpy($$-&gt;type_id,"STAR");}</w:t>
            </w:r>
          </w:p>
          <w:p w:rsidR="00F76947" w:rsidRDefault="00F76947" w:rsidP="00F76947">
            <w:r>
              <w:t xml:space="preserve">      | Exp STAR ASSIGNOP Exp {$$=mknode(ASSIGNOP_STAR,$1,$4,NULL,yylineno);strcpy($$-&gt;type_id,"ASSIGNOP_STAR");}</w:t>
            </w:r>
          </w:p>
          <w:p w:rsidR="00F76947" w:rsidRDefault="00F76947" w:rsidP="00F76947">
            <w:r>
              <w:t xml:space="preserve">      | Exp DIV Exp   {$$=mknode(DIV,$1,$3,NULL,yylineno);strcpy($$-&gt;type_id,"DIV");}</w:t>
            </w:r>
          </w:p>
          <w:p w:rsidR="00F76947" w:rsidRDefault="00F76947" w:rsidP="00F76947">
            <w:r>
              <w:t xml:space="preserve">      | Exp DIV ASSIGNOP Exp {$$=mknode(ASSIGNOP_DIV,$1,$4,NULL,yylineno);strcpy($$-&gt;type_id,"ASSIGNOP_DIV");}</w:t>
            </w:r>
          </w:p>
          <w:p w:rsidR="00F76947" w:rsidRDefault="00F76947" w:rsidP="00F76947">
            <w:r>
              <w:t xml:space="preserve">      | LP Exp RP     {$$=$2;}</w:t>
            </w:r>
          </w:p>
          <w:p w:rsidR="00F76947" w:rsidRDefault="00F76947" w:rsidP="00F76947">
            <w:r>
              <w:t xml:space="preserve">      | MINUS Exp %prec UMINUS   {$$=mknode(UMINUS,$2,NULL,NULL,yylineno);strcpy($$-&gt;type_id,"UMINUS");}</w:t>
            </w:r>
          </w:p>
          <w:p w:rsidR="00F76947" w:rsidRDefault="00F76947" w:rsidP="00F76947">
            <w:r>
              <w:t xml:space="preserve">      | NOT Exp       {$$=mknode(NOT,$2,NULL,NULL,yylineno);strcpy($$-&gt;type_id,"NOT");}</w:t>
            </w:r>
          </w:p>
          <w:p w:rsidR="00F76947" w:rsidRDefault="00F76947" w:rsidP="00F76947">
            <w:r>
              <w:t xml:space="preserve">      | ID LP Args RP {$$=mknode(FUNC_CALL,$3,NULL,NULL,yylineno);strcpy($$-&gt;type_id,$1);}</w:t>
            </w:r>
          </w:p>
          <w:p w:rsidR="00F76947" w:rsidRDefault="00F76947" w:rsidP="00F76947">
            <w:r>
              <w:lastRenderedPageBreak/>
              <w:t xml:space="preserve">      | ID LP RP      {$$=mknode(FUNC_CALL,NULL,NULL,NULL,yylineno);strcpy($$-&gt;type_id,$1);}</w:t>
            </w:r>
          </w:p>
          <w:p w:rsidR="00F76947" w:rsidRDefault="00F76947" w:rsidP="00F76947">
            <w:r>
              <w:t xml:space="preserve">      | Exp LB Exp RB {$$=mknode(EXP_ARRAY,$1,$3,NULL,yylineno);}</w:t>
            </w:r>
          </w:p>
          <w:p w:rsidR="00F76947" w:rsidRDefault="00F76947" w:rsidP="00F76947">
            <w:r>
              <w:t xml:space="preserve">      | Exp DOT ID {$$=mknode(EXP_ELE,$1,$3,NULL,yylineno);}</w:t>
            </w:r>
          </w:p>
          <w:p w:rsidR="00F76947" w:rsidRDefault="00F76947" w:rsidP="00F76947">
            <w:r>
              <w:t xml:space="preserve">      | ID            {$$=mknode(ID,NULL,NULL,NULL,yylineno);strcpy($$-&gt;type_id,$1);}</w:t>
            </w:r>
          </w:p>
          <w:p w:rsidR="00F76947" w:rsidRDefault="00F76947" w:rsidP="00F76947">
            <w:r>
              <w:t xml:space="preserve">      | INT           {$$=mknode(INT,NULL,NULL,NULL,yylineno);$$-&gt;type_int=$1;$$-&gt;type=INT;}</w:t>
            </w:r>
          </w:p>
          <w:p w:rsidR="00F76947" w:rsidRDefault="00F76947" w:rsidP="00F76947">
            <w:r>
              <w:t xml:space="preserve">      | FLOAT         {$$=mknode(FLOAT,NULL,NULL,NULL,yylineno);$$-&gt;type_float=$1;$$-&gt;type=FLOAT;}</w:t>
            </w:r>
          </w:p>
          <w:p w:rsidR="00F76947" w:rsidRDefault="00F76947" w:rsidP="00F76947">
            <w:r>
              <w:t xml:space="preserve">      | CHAR           {$$=mknode(CHAR,NULL,NULL,NULL,yylineno);strcpy(yylval.type_char,$1);$$-&gt;type=CHAR;}</w:t>
            </w:r>
          </w:p>
          <w:p w:rsidR="00F76947" w:rsidRDefault="00F76947" w:rsidP="00F76947">
            <w:r>
              <w:t xml:space="preserve">      | STRING         {$$=mknode(STRING,NULL,NULL,NULL,yylineno);strcpy(yylval.type_string,$1);$$-&gt;type=STRING;}</w:t>
            </w:r>
          </w:p>
          <w:p w:rsidR="00F76947" w:rsidRDefault="00F76947" w:rsidP="00F76947">
            <w:r>
              <w:t xml:space="preserve">      ;</w:t>
            </w:r>
          </w:p>
          <w:p w:rsidR="00F76947" w:rsidRDefault="00F76947" w:rsidP="00F76947"/>
          <w:p w:rsidR="00F76947" w:rsidRDefault="00F76947" w:rsidP="00F76947">
            <w:r>
              <w:t>Args:    Exp COMMA Args    {$$=mknode(ARGS,$1,$3,NULL,yylineno);}</w:t>
            </w:r>
          </w:p>
          <w:p w:rsidR="00F76947" w:rsidRDefault="00F76947" w:rsidP="00F76947">
            <w:r>
              <w:t xml:space="preserve">       | Exp               {$$=mknode(ARGS,$1,NULL,NULL,yylineno);}</w:t>
            </w:r>
          </w:p>
          <w:p w:rsidR="00F76947" w:rsidRDefault="00F76947" w:rsidP="00F76947">
            <w:pPr>
              <w:rPr>
                <w:rFonts w:hint="eastAsia"/>
              </w:rPr>
            </w:pPr>
            <w:r>
              <w:t xml:space="preserve">       ;</w:t>
            </w:r>
          </w:p>
        </w:tc>
      </w:tr>
    </w:tbl>
    <w:p w:rsidR="006E4AC6" w:rsidRDefault="006E4AC6" w:rsidP="00701F3B">
      <w:pPr>
        <w:rPr>
          <w:rFonts w:hint="eastAsia"/>
        </w:rPr>
      </w:pPr>
    </w:p>
    <w:p w:rsidR="00365323" w:rsidRDefault="0015282E" w:rsidP="00224B57">
      <w:pPr>
        <w:pStyle w:val="2"/>
      </w:pPr>
      <w:bookmarkStart w:id="23" w:name="_Toc376773657"/>
      <w:bookmarkStart w:id="24" w:name="_Toc12201959"/>
      <w:r>
        <w:t>3.4</w:t>
      </w:r>
      <w:r w:rsidR="00365323">
        <w:rPr>
          <w:rFonts w:hint="eastAsia"/>
        </w:rPr>
        <w:t>语义</w:t>
      </w:r>
      <w:bookmarkEnd w:id="23"/>
      <w:r w:rsidR="00A1259B">
        <w:rPr>
          <w:rFonts w:hint="eastAsia"/>
        </w:rPr>
        <w:t>分析</w:t>
      </w:r>
      <w:r>
        <w:rPr>
          <w:rFonts w:hint="eastAsia"/>
        </w:rPr>
        <w:t>（实验二）</w:t>
      </w:r>
      <w:bookmarkEnd w:id="24"/>
    </w:p>
    <w:p w:rsidR="004E4134" w:rsidRPr="00787BA4" w:rsidRDefault="004E4134" w:rsidP="001E5A02">
      <w:pPr>
        <w:spacing w:line="300" w:lineRule="auto"/>
        <w:ind w:firstLineChars="200" w:firstLine="480"/>
        <w:rPr>
          <w:rFonts w:asciiTheme="majorEastAsia" w:eastAsiaTheme="majorEastAsia" w:hAnsiTheme="majorEastAsia"/>
          <w:sz w:val="24"/>
          <w:szCs w:val="24"/>
        </w:rPr>
      </w:pPr>
      <w:r w:rsidRPr="00787BA4">
        <w:rPr>
          <w:rFonts w:asciiTheme="majorEastAsia" w:eastAsiaTheme="majorEastAsia" w:hAnsiTheme="majorEastAsia" w:hint="eastAsia"/>
          <w:sz w:val="24"/>
          <w:szCs w:val="24"/>
        </w:rPr>
        <w:t>语义分析这部分的一个非常重要的工作就是符号表的管理，在编译过程中，编译器使用符号表来记录源程序中各种名字的特性信息。所谓“名字”包括：程序名、过程名、函数名、用户定义类型名、变量名、常量名、枚举值名、标号名等，所谓“特性信息”包括： 上述名字的种类、 具体类型、维数（如果语言支持数组）、函数参数个数、常量数值及目标地址（存储单元偏移地址）等。</w:t>
      </w:r>
    </w:p>
    <w:p w:rsidR="004E4134" w:rsidRPr="00157515" w:rsidRDefault="004E4134" w:rsidP="001E5A02">
      <w:pPr>
        <w:spacing w:line="300" w:lineRule="auto"/>
        <w:ind w:firstLineChars="200" w:firstLine="480"/>
        <w:rPr>
          <w:rFonts w:asciiTheme="majorEastAsia" w:eastAsiaTheme="majorEastAsia" w:hAnsiTheme="majorEastAsia"/>
          <w:sz w:val="24"/>
          <w:szCs w:val="24"/>
        </w:rPr>
      </w:pPr>
      <w:r w:rsidRPr="00157515">
        <w:rPr>
          <w:rFonts w:asciiTheme="majorEastAsia" w:eastAsiaTheme="majorEastAsia" w:hAnsiTheme="majorEastAsia"/>
          <w:sz w:val="24"/>
          <w:szCs w:val="24"/>
        </w:rPr>
        <w:t>语义分析这部分完成的是静态语义分析，主要包括：</w:t>
      </w:r>
    </w:p>
    <w:p w:rsidR="004E4134" w:rsidRPr="00157515" w:rsidRDefault="004E4134" w:rsidP="001E5A02">
      <w:pPr>
        <w:spacing w:line="300" w:lineRule="auto"/>
        <w:ind w:firstLineChars="200" w:firstLine="480"/>
        <w:rPr>
          <w:rFonts w:asciiTheme="majorEastAsia" w:eastAsiaTheme="majorEastAsia" w:hAnsiTheme="majorEastAsia"/>
          <w:sz w:val="24"/>
          <w:szCs w:val="24"/>
        </w:rPr>
      </w:pPr>
      <w:r w:rsidRPr="00157515">
        <w:rPr>
          <w:rFonts w:asciiTheme="majorEastAsia" w:eastAsiaTheme="majorEastAsia" w:hAnsiTheme="majorEastAsia"/>
          <w:sz w:val="24"/>
          <w:szCs w:val="24"/>
        </w:rPr>
        <w:t>（1）控制流检查。控制流语句必须使得程序跳转到合法的地方。例如一个跳转语句会使控制转移到一个由标号指明的后续语句。如果标号没有对应到语句，那么久就出现一个语义错误。再者，break、</w:t>
      </w:r>
      <w:r w:rsidRPr="00157515">
        <w:rPr>
          <w:rFonts w:asciiTheme="majorEastAsia" w:eastAsiaTheme="majorEastAsia" w:hAnsiTheme="majorEastAsia" w:hint="eastAsia"/>
          <w:sz w:val="24"/>
          <w:szCs w:val="24"/>
        </w:rPr>
        <w:t>continue</w:t>
      </w:r>
      <w:r w:rsidRPr="00157515">
        <w:rPr>
          <w:rFonts w:asciiTheme="majorEastAsia" w:eastAsiaTheme="majorEastAsia" w:hAnsiTheme="majorEastAsia"/>
          <w:sz w:val="24"/>
          <w:szCs w:val="24"/>
        </w:rPr>
        <w:t>语句必须出现在循环语句当中。</w:t>
      </w:r>
    </w:p>
    <w:p w:rsidR="004E4134" w:rsidRPr="00157515" w:rsidRDefault="004E4134" w:rsidP="001E5A02">
      <w:pPr>
        <w:spacing w:line="300" w:lineRule="auto"/>
        <w:ind w:firstLineChars="200" w:firstLine="480"/>
        <w:rPr>
          <w:rFonts w:asciiTheme="majorEastAsia" w:eastAsiaTheme="majorEastAsia" w:hAnsiTheme="majorEastAsia"/>
          <w:sz w:val="24"/>
          <w:szCs w:val="24"/>
        </w:rPr>
      </w:pPr>
      <w:r w:rsidRPr="00157515">
        <w:rPr>
          <w:rFonts w:asciiTheme="majorEastAsia" w:eastAsiaTheme="majorEastAsia" w:hAnsiTheme="majorEastAsia"/>
          <w:sz w:val="24"/>
          <w:szCs w:val="24"/>
        </w:rPr>
        <w:t>（2）唯一性检查。对于某些不能重复定义的对象或者元素，</w:t>
      </w:r>
      <w:r w:rsidRPr="00157515">
        <w:rPr>
          <w:rFonts w:asciiTheme="majorEastAsia" w:eastAsiaTheme="majorEastAsia" w:hAnsiTheme="majorEastAsia" w:hint="eastAsia"/>
          <w:sz w:val="24"/>
          <w:szCs w:val="24"/>
        </w:rPr>
        <w:t>如同一作用域的标识符不能同名，</w:t>
      </w:r>
      <w:r w:rsidRPr="00157515">
        <w:rPr>
          <w:rFonts w:asciiTheme="majorEastAsia" w:eastAsiaTheme="majorEastAsia" w:hAnsiTheme="majorEastAsia"/>
          <w:sz w:val="24"/>
          <w:szCs w:val="24"/>
        </w:rPr>
        <w:t>需要在语义分析阶段检测出来。</w:t>
      </w:r>
    </w:p>
    <w:p w:rsidR="004E4134" w:rsidRPr="00157515" w:rsidRDefault="004E4134" w:rsidP="001E5A02">
      <w:pPr>
        <w:spacing w:line="300" w:lineRule="auto"/>
        <w:ind w:firstLineChars="200" w:firstLine="480"/>
        <w:rPr>
          <w:rFonts w:asciiTheme="majorEastAsia" w:eastAsiaTheme="majorEastAsia" w:hAnsiTheme="majorEastAsia"/>
          <w:sz w:val="24"/>
          <w:szCs w:val="24"/>
        </w:rPr>
      </w:pPr>
      <w:r w:rsidRPr="00157515">
        <w:rPr>
          <w:rFonts w:asciiTheme="majorEastAsia" w:eastAsiaTheme="majorEastAsia" w:hAnsiTheme="majorEastAsia"/>
          <w:sz w:val="24"/>
          <w:szCs w:val="24"/>
        </w:rPr>
        <w:t>（3）名字的上下文相关性检查。名字的出现在遵循作用域与可见性的前提下应该满足一定的上下文的相关性。如变量在使用前必须经过声明，</w:t>
      </w:r>
      <w:r w:rsidRPr="00157515">
        <w:rPr>
          <w:rFonts w:asciiTheme="majorEastAsia" w:eastAsiaTheme="majorEastAsia" w:hAnsiTheme="majorEastAsia" w:hint="eastAsia"/>
          <w:sz w:val="24"/>
          <w:szCs w:val="24"/>
        </w:rPr>
        <w:t>如果是面向对象的语言，</w:t>
      </w:r>
      <w:r w:rsidRPr="00157515">
        <w:rPr>
          <w:rFonts w:asciiTheme="majorEastAsia" w:eastAsiaTheme="majorEastAsia" w:hAnsiTheme="majorEastAsia"/>
          <w:sz w:val="24"/>
          <w:szCs w:val="24"/>
        </w:rPr>
        <w:t>在外部不能访问私有变量等等。</w:t>
      </w:r>
    </w:p>
    <w:p w:rsidR="004E4134" w:rsidRDefault="004E4134" w:rsidP="001E5A02">
      <w:pPr>
        <w:spacing w:line="300" w:lineRule="auto"/>
        <w:ind w:firstLineChars="200" w:firstLine="480"/>
        <w:rPr>
          <w:rFonts w:asciiTheme="majorEastAsia" w:eastAsiaTheme="majorEastAsia" w:hAnsiTheme="majorEastAsia"/>
          <w:sz w:val="24"/>
          <w:szCs w:val="24"/>
        </w:rPr>
      </w:pPr>
      <w:r w:rsidRPr="00157515">
        <w:rPr>
          <w:rFonts w:asciiTheme="majorEastAsia" w:eastAsiaTheme="majorEastAsia" w:hAnsiTheme="majorEastAsia"/>
          <w:sz w:val="24"/>
          <w:szCs w:val="24"/>
        </w:rPr>
        <w:lastRenderedPageBreak/>
        <w:t>（4）类型检查包括检查函数参数传递过程中形参与实参类型是否匹配、是否进行自动类型转换等等。</w:t>
      </w:r>
    </w:p>
    <w:p w:rsidR="004E4134" w:rsidRDefault="004E4134" w:rsidP="001E5A02">
      <w:pPr>
        <w:spacing w:line="30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变量的作用域：</w:t>
      </w:r>
    </w:p>
    <w:p w:rsidR="004E4134" w:rsidRPr="00157515" w:rsidRDefault="004E4134" w:rsidP="001E5A02">
      <w:pPr>
        <w:spacing w:line="300" w:lineRule="auto"/>
        <w:ind w:firstLineChars="200" w:firstLine="480"/>
        <w:rPr>
          <w:rFonts w:asciiTheme="majorEastAsia" w:eastAsiaTheme="majorEastAsia" w:hAnsiTheme="majorEastAsia"/>
          <w:sz w:val="24"/>
          <w:szCs w:val="24"/>
        </w:rPr>
      </w:pPr>
      <w:r w:rsidRPr="00157515">
        <w:rPr>
          <w:rFonts w:asciiTheme="majorEastAsia" w:eastAsiaTheme="majorEastAsia" w:hAnsiTheme="majorEastAsia"/>
          <w:sz w:val="24"/>
          <w:szCs w:val="24"/>
        </w:rPr>
        <w:t>在语义分析过程中，各个变量名有其对应的作用域，一个作用域内不允许名字重复，为此，通过一个全局变量LEV来管理，LEV的初始值为0。这样在处理外部变量名，以及函数名时，对应符号的层号值都是1；处理函数形式参数时，固定形参名在填写符号表时，层号为1。由于mini_C中允许有复合语句，复合语句中可定义局部变量，函数体本身也是一个复合语句，这样在AST的遍历中，通过LEV的修改来管理不同的作用域。</w:t>
      </w:r>
    </w:p>
    <w:p w:rsidR="004E4134" w:rsidRPr="00157515" w:rsidRDefault="004E4134" w:rsidP="001E5A02">
      <w:pPr>
        <w:spacing w:line="300" w:lineRule="auto"/>
        <w:ind w:firstLineChars="200" w:firstLine="480"/>
        <w:rPr>
          <w:rFonts w:asciiTheme="majorEastAsia" w:eastAsiaTheme="majorEastAsia" w:hAnsiTheme="majorEastAsia"/>
          <w:sz w:val="24"/>
          <w:szCs w:val="24"/>
        </w:rPr>
      </w:pPr>
      <w:r w:rsidRPr="00157515">
        <w:rPr>
          <w:rFonts w:asciiTheme="majorEastAsia" w:eastAsiaTheme="majorEastAsia" w:hAnsiTheme="majorEastAsia"/>
          <w:sz w:val="24"/>
          <w:szCs w:val="24"/>
        </w:rPr>
        <w:t>（1）每次遇到一个复合语句的结点COM_STM，首先对LEV加1，表示准备进入一个新的作用域，为了管理这个作用域中的变量，使用栈symbol_scope_TX，记录该作用域变量在符号表中的起点位置，即将符号表symbolTable的栈顶位置symbolTable.index保存在栈symbol_scope_TX中。</w:t>
      </w:r>
    </w:p>
    <w:p w:rsidR="004E4134" w:rsidRPr="00157515" w:rsidRDefault="004E4134" w:rsidP="001E5A02">
      <w:pPr>
        <w:spacing w:line="300" w:lineRule="auto"/>
        <w:ind w:firstLineChars="200" w:firstLine="480"/>
        <w:rPr>
          <w:rFonts w:asciiTheme="majorEastAsia" w:eastAsiaTheme="majorEastAsia" w:hAnsiTheme="majorEastAsia"/>
          <w:sz w:val="24"/>
          <w:szCs w:val="24"/>
        </w:rPr>
      </w:pPr>
      <w:r w:rsidRPr="00157515">
        <w:rPr>
          <w:rFonts w:asciiTheme="majorEastAsia" w:eastAsiaTheme="majorEastAsia" w:hAnsiTheme="majorEastAsia"/>
          <w:sz w:val="24"/>
          <w:szCs w:val="24"/>
        </w:rPr>
        <w:t>（2）每次要登记一个新的符号到符号表中时，首先在symbolTable中，从栈顶向栈底方向查层号为LEV的符号是否和当前待登记的符号重名，是则报重复定义错误，否则使用LEV作为层号将新的符号登记到符号表中。</w:t>
      </w:r>
    </w:p>
    <w:p w:rsidR="004E4134" w:rsidRPr="00157515" w:rsidRDefault="004E4134" w:rsidP="001E5A02">
      <w:pPr>
        <w:spacing w:line="300" w:lineRule="auto"/>
        <w:ind w:firstLineChars="200" w:firstLine="480"/>
        <w:rPr>
          <w:rFonts w:asciiTheme="majorEastAsia" w:eastAsiaTheme="majorEastAsia" w:hAnsiTheme="majorEastAsia"/>
          <w:sz w:val="24"/>
          <w:szCs w:val="24"/>
        </w:rPr>
      </w:pPr>
      <w:r w:rsidRPr="00157515">
        <w:rPr>
          <w:rFonts w:asciiTheme="majorEastAsia" w:eastAsiaTheme="majorEastAsia" w:hAnsiTheme="majorEastAsia"/>
          <w:sz w:val="24"/>
          <w:szCs w:val="24"/>
        </w:rPr>
        <w:t>（3）</w:t>
      </w:r>
      <w:r w:rsidRPr="00157515">
        <w:rPr>
          <w:rFonts w:asciiTheme="majorEastAsia" w:eastAsiaTheme="majorEastAsia" w:hAnsiTheme="majorEastAsia" w:hint="eastAsia"/>
          <w:sz w:val="24"/>
          <w:szCs w:val="24"/>
        </w:rPr>
        <w:t xml:space="preserve"> </w:t>
      </w:r>
      <w:r w:rsidRPr="00157515">
        <w:rPr>
          <w:rFonts w:asciiTheme="majorEastAsia" w:eastAsiaTheme="majorEastAsia" w:hAnsiTheme="majorEastAsia"/>
          <w:sz w:val="24"/>
          <w:szCs w:val="24"/>
        </w:rPr>
        <w:t>每次遍历完一个复合语句的结点COM_STM的子树，准备回到其父结点时，这时该复合语句语义分析完成，需要从符号表中删除该复合语句的变量，方法是首先symbol_scope_TX退栈，取出该复合语句作用域的起点，再根据这个值修改symbolTable.index，很简单地完成了符号表的符号删除操作。</w:t>
      </w:r>
    </w:p>
    <w:p w:rsidR="00927457" w:rsidRPr="00A879C9" w:rsidRDefault="004E4134" w:rsidP="001E5A02">
      <w:pPr>
        <w:spacing w:line="300" w:lineRule="auto"/>
        <w:ind w:firstLineChars="200" w:firstLine="480"/>
        <w:rPr>
          <w:rFonts w:asciiTheme="majorEastAsia" w:eastAsiaTheme="majorEastAsia" w:hAnsiTheme="majorEastAsia" w:hint="eastAsia"/>
          <w:sz w:val="24"/>
          <w:szCs w:val="24"/>
        </w:rPr>
      </w:pPr>
      <w:r w:rsidRPr="00157515">
        <w:rPr>
          <w:rFonts w:asciiTheme="majorEastAsia" w:eastAsiaTheme="majorEastAsia" w:hAnsiTheme="majorEastAsia"/>
          <w:sz w:val="24"/>
          <w:szCs w:val="24"/>
        </w:rPr>
        <w:t>（4）符号表的查找操作，在AST的遍历过程中，当分析各种表达式，遇到变量的访问时，在symbolTable中，从栈顶向栈底方向查询是否有相同的符号定义，如果全部查询完后没有找到，就是该符号没有定义；如果相同符号在符号表中有多处定义，按查找的方向可知，符合就近优先的原则。如果查找到符号后，就进一步进行语义分析，如：（1）函数调用时，根据函数名在符号表找到的是一个变量，不是函数，需要报错；（2）函数调用时，根据函数名找到这个函数，需要判断参数个数、类型是否匹配；（3）根据变量名找的的是一个函数。等等，需要做出各种检查。</w:t>
      </w:r>
    </w:p>
    <w:p w:rsidR="00365323" w:rsidRDefault="0015282E" w:rsidP="00224B57">
      <w:pPr>
        <w:pStyle w:val="2"/>
      </w:pPr>
      <w:bookmarkStart w:id="25" w:name="_Toc376773662"/>
      <w:bookmarkStart w:id="26" w:name="_Toc12201960"/>
      <w:r>
        <w:t>3.5</w:t>
      </w:r>
      <w:r w:rsidR="00326FDF">
        <w:rPr>
          <w:rFonts w:hint="eastAsia"/>
        </w:rPr>
        <w:t>中间代码</w:t>
      </w:r>
      <w:r w:rsidR="00365323">
        <w:rPr>
          <w:rFonts w:hint="eastAsia"/>
        </w:rPr>
        <w:t>生成</w:t>
      </w:r>
      <w:bookmarkEnd w:id="25"/>
      <w:r w:rsidR="00F96F40">
        <w:rPr>
          <w:rFonts w:hint="eastAsia"/>
        </w:rPr>
        <w:t>功能</w:t>
      </w:r>
      <w:r>
        <w:rPr>
          <w:rFonts w:hint="eastAsia"/>
        </w:rPr>
        <w:t>（实验三）</w:t>
      </w:r>
      <w:bookmarkEnd w:id="26"/>
    </w:p>
    <w:p w:rsidR="00927457" w:rsidRPr="00DF2D67" w:rsidRDefault="00B83378" w:rsidP="001E5A02">
      <w:pPr>
        <w:spacing w:line="300" w:lineRule="auto"/>
        <w:ind w:firstLineChars="200" w:firstLine="480"/>
        <w:rPr>
          <w:sz w:val="24"/>
          <w:szCs w:val="24"/>
        </w:rPr>
      </w:pPr>
      <w:r w:rsidRPr="00DF2D67">
        <w:rPr>
          <w:rFonts w:hint="eastAsia"/>
          <w:sz w:val="24"/>
          <w:szCs w:val="24"/>
        </w:rPr>
        <w:t>中间代码生成的关键人物就是通过遍历</w:t>
      </w:r>
      <w:r w:rsidRPr="00DF2D67">
        <w:rPr>
          <w:rFonts w:hint="eastAsia"/>
          <w:sz w:val="24"/>
          <w:szCs w:val="24"/>
        </w:rPr>
        <w:t>AST</w:t>
      </w:r>
      <w:r w:rsidRPr="00DF2D67">
        <w:rPr>
          <w:rFonts w:hint="eastAsia"/>
          <w:sz w:val="24"/>
          <w:szCs w:val="24"/>
        </w:rPr>
        <w:t>，将各子树的中间代码链进行拼接</w:t>
      </w:r>
      <w:r w:rsidR="00D26A00" w:rsidRPr="00DF2D67">
        <w:rPr>
          <w:rFonts w:hint="eastAsia"/>
          <w:sz w:val="24"/>
          <w:szCs w:val="24"/>
        </w:rPr>
        <w:t>。最终在</w:t>
      </w:r>
      <w:r w:rsidR="00D26A00" w:rsidRPr="00DF2D67">
        <w:rPr>
          <w:rFonts w:hint="eastAsia"/>
          <w:sz w:val="24"/>
          <w:szCs w:val="24"/>
        </w:rPr>
        <w:t>AST</w:t>
      </w:r>
      <w:r w:rsidR="00D26A00" w:rsidRPr="00DF2D67">
        <w:rPr>
          <w:rFonts w:hint="eastAsia"/>
          <w:sz w:val="24"/>
          <w:szCs w:val="24"/>
        </w:rPr>
        <w:t>的根节点得到能完整描述程序结构的</w:t>
      </w:r>
      <w:r w:rsidR="00D26A00" w:rsidRPr="00DF2D67">
        <w:rPr>
          <w:rFonts w:hint="eastAsia"/>
          <w:sz w:val="24"/>
          <w:szCs w:val="24"/>
        </w:rPr>
        <w:t>code</w:t>
      </w:r>
      <w:r w:rsidR="00D26A00" w:rsidRPr="00DF2D67">
        <w:rPr>
          <w:rFonts w:hint="eastAsia"/>
          <w:sz w:val="24"/>
          <w:szCs w:val="24"/>
        </w:rPr>
        <w:t>链表。</w:t>
      </w:r>
      <w:r w:rsidR="00B563FB" w:rsidRPr="00DF2D67">
        <w:rPr>
          <w:rFonts w:hint="eastAsia"/>
          <w:sz w:val="24"/>
          <w:szCs w:val="24"/>
        </w:rPr>
        <w:t>基于该链表即可完成</w:t>
      </w:r>
      <w:r w:rsidR="0078233D" w:rsidRPr="00DF2D67">
        <w:rPr>
          <w:rFonts w:hint="eastAsia"/>
          <w:sz w:val="24"/>
          <w:szCs w:val="24"/>
        </w:rPr>
        <w:t>中间代码的输出以及目标代码的生成。</w:t>
      </w:r>
    </w:p>
    <w:p w:rsidR="00887DB4" w:rsidRPr="00DF2D67" w:rsidRDefault="00887DB4" w:rsidP="001E5A02">
      <w:pPr>
        <w:spacing w:line="300" w:lineRule="auto"/>
        <w:ind w:firstLineChars="200" w:firstLine="480"/>
        <w:rPr>
          <w:rFonts w:hint="eastAsia"/>
          <w:sz w:val="24"/>
          <w:szCs w:val="24"/>
        </w:rPr>
      </w:pPr>
      <w:r w:rsidRPr="00DF2D67">
        <w:rPr>
          <w:rFonts w:hint="eastAsia"/>
          <w:sz w:val="24"/>
          <w:szCs w:val="24"/>
        </w:rPr>
        <w:t>为了完成中间代码的生成，对于</w:t>
      </w:r>
      <w:r w:rsidRPr="00DF2D67">
        <w:rPr>
          <w:rFonts w:hint="eastAsia"/>
          <w:sz w:val="24"/>
          <w:szCs w:val="24"/>
        </w:rPr>
        <w:t>AST</w:t>
      </w:r>
      <w:r w:rsidRPr="00DF2D67">
        <w:rPr>
          <w:rFonts w:hint="eastAsia"/>
          <w:sz w:val="24"/>
          <w:szCs w:val="24"/>
        </w:rPr>
        <w:t>中的结点，需要考虑设置以下属性，</w:t>
      </w:r>
      <w:r w:rsidRPr="00DF2D67">
        <w:rPr>
          <w:rFonts w:hint="eastAsia"/>
          <w:sz w:val="24"/>
          <w:szCs w:val="24"/>
        </w:rPr>
        <w:lastRenderedPageBreak/>
        <w:t>在遍历过程中，根据翻译模式给出的计算方法完成属性的计算。</w:t>
      </w:r>
    </w:p>
    <w:p w:rsidR="00887DB4" w:rsidRPr="00DF2D67" w:rsidRDefault="00887DB4" w:rsidP="001E5A02">
      <w:pPr>
        <w:spacing w:line="300" w:lineRule="auto"/>
        <w:ind w:firstLineChars="200" w:firstLine="480"/>
        <w:rPr>
          <w:rFonts w:hint="eastAsia"/>
          <w:sz w:val="24"/>
          <w:szCs w:val="24"/>
        </w:rPr>
      </w:pPr>
      <w:r w:rsidRPr="00DF2D67">
        <w:rPr>
          <w:rFonts w:hint="eastAsia"/>
          <w:sz w:val="24"/>
          <w:szCs w:val="24"/>
        </w:rPr>
        <w:t>.place</w:t>
      </w:r>
      <w:r w:rsidRPr="00DF2D67">
        <w:rPr>
          <w:rFonts w:hint="eastAsia"/>
          <w:sz w:val="24"/>
          <w:szCs w:val="24"/>
        </w:rPr>
        <w:tab/>
      </w:r>
      <w:r w:rsidRPr="00DF2D67">
        <w:rPr>
          <w:rFonts w:hint="eastAsia"/>
          <w:sz w:val="24"/>
          <w:szCs w:val="24"/>
        </w:rPr>
        <w:t>记录该结点操作数在符号表中的位置序号，这里包括变量在符号表中的位置，以及每次完成了计算后，中间结果需要用一个临时变量保存，临时变量也需要登记到符号表中。另外由于使用复合语句，可以使作用域嵌套，不同的作用域中的变量可以同名，这是在</w:t>
      </w:r>
      <w:r w:rsidRPr="00DF2D67">
        <w:rPr>
          <w:rFonts w:hint="eastAsia"/>
          <w:sz w:val="24"/>
          <w:szCs w:val="24"/>
        </w:rPr>
        <w:t>mini-c</w:t>
      </w:r>
      <w:r w:rsidRPr="00DF2D67">
        <w:rPr>
          <w:rFonts w:hint="eastAsia"/>
          <w:sz w:val="24"/>
          <w:szCs w:val="24"/>
        </w:rPr>
        <w:t>中，和</w:t>
      </w:r>
      <w:r w:rsidRPr="00DF2D67">
        <w:rPr>
          <w:rFonts w:hint="eastAsia"/>
          <w:sz w:val="24"/>
          <w:szCs w:val="24"/>
        </w:rPr>
        <w:t>C</w:t>
      </w:r>
      <w:r w:rsidRPr="00DF2D67">
        <w:rPr>
          <w:rFonts w:hint="eastAsia"/>
          <w:sz w:val="24"/>
          <w:szCs w:val="24"/>
        </w:rPr>
        <w:t>语言一样采用就近优先的原则，但在中间语言中，没有复合语句区分层次，所以每次登记一个变量到符号表中时，会多增加一个别名（</w:t>
      </w:r>
      <w:r w:rsidRPr="00DF2D67">
        <w:rPr>
          <w:rFonts w:hint="eastAsia"/>
          <w:sz w:val="24"/>
          <w:szCs w:val="24"/>
        </w:rPr>
        <w:t>alias</w:t>
      </w:r>
      <w:r w:rsidRPr="00DF2D67">
        <w:rPr>
          <w:rFonts w:hint="eastAsia"/>
          <w:sz w:val="24"/>
          <w:szCs w:val="24"/>
        </w:rPr>
        <w:t>）的表项，通过别名实现数据的唯一性。翻译时，对变量的操作替换成对别名的操作，别名命名形式为</w:t>
      </w:r>
      <w:r w:rsidRPr="00DF2D67">
        <w:rPr>
          <w:rFonts w:hint="eastAsia"/>
          <w:sz w:val="24"/>
          <w:szCs w:val="24"/>
        </w:rPr>
        <w:t>v+</w:t>
      </w:r>
      <w:r w:rsidRPr="00DF2D67">
        <w:rPr>
          <w:rFonts w:hint="eastAsia"/>
          <w:sz w:val="24"/>
          <w:szCs w:val="24"/>
        </w:rPr>
        <w:t>序号。生成临时变量时，</w:t>
      </w:r>
      <w:r w:rsidRPr="00DF2D67">
        <w:rPr>
          <w:rFonts w:hint="eastAsia"/>
          <w:sz w:val="24"/>
          <w:szCs w:val="24"/>
        </w:rPr>
        <w:t xml:space="preserve"> </w:t>
      </w:r>
      <w:r w:rsidRPr="00DF2D67">
        <w:rPr>
          <w:rFonts w:hint="eastAsia"/>
          <w:sz w:val="24"/>
          <w:szCs w:val="24"/>
        </w:rPr>
        <w:t>命名形式为</w:t>
      </w:r>
      <w:r w:rsidRPr="00DF2D67">
        <w:rPr>
          <w:rFonts w:hint="eastAsia"/>
          <w:sz w:val="24"/>
          <w:szCs w:val="24"/>
        </w:rPr>
        <w:t>temp+</w:t>
      </w:r>
      <w:r w:rsidRPr="00DF2D67">
        <w:rPr>
          <w:rFonts w:hint="eastAsia"/>
          <w:sz w:val="24"/>
          <w:szCs w:val="24"/>
        </w:rPr>
        <w:t>序号，在填符号表时，可以在符号名称这栏填写一个空串，临时变量名直接填写到别名这栏。</w:t>
      </w:r>
    </w:p>
    <w:p w:rsidR="00887DB4" w:rsidRPr="00DF2D67" w:rsidRDefault="00887DB4" w:rsidP="001E5A02">
      <w:pPr>
        <w:spacing w:line="300" w:lineRule="auto"/>
        <w:ind w:firstLineChars="200" w:firstLine="480"/>
        <w:rPr>
          <w:rFonts w:hint="eastAsia"/>
          <w:sz w:val="24"/>
          <w:szCs w:val="24"/>
        </w:rPr>
      </w:pPr>
      <w:r w:rsidRPr="00DF2D67">
        <w:rPr>
          <w:rFonts w:hint="eastAsia"/>
          <w:sz w:val="24"/>
          <w:szCs w:val="24"/>
        </w:rPr>
        <w:t>.type</w:t>
      </w:r>
      <w:r w:rsidRPr="00DF2D67">
        <w:rPr>
          <w:rFonts w:hint="eastAsia"/>
          <w:sz w:val="24"/>
          <w:szCs w:val="24"/>
        </w:rPr>
        <w:tab/>
      </w:r>
      <w:r w:rsidRPr="00DF2D67">
        <w:rPr>
          <w:rFonts w:hint="eastAsia"/>
          <w:sz w:val="24"/>
          <w:szCs w:val="24"/>
        </w:rPr>
        <w:t>一个结点表示数据时，记录该数据的类型，用于表达式的计算中。该属性也可用于语句，表示语句语义分析的正确性（</w:t>
      </w:r>
      <w:r w:rsidRPr="00DF2D67">
        <w:rPr>
          <w:rFonts w:hint="eastAsia"/>
          <w:sz w:val="24"/>
          <w:szCs w:val="24"/>
        </w:rPr>
        <w:t>OK</w:t>
      </w:r>
      <w:r w:rsidRPr="00DF2D67">
        <w:rPr>
          <w:rFonts w:hint="eastAsia"/>
          <w:sz w:val="24"/>
          <w:szCs w:val="24"/>
        </w:rPr>
        <w:t>或</w:t>
      </w:r>
      <w:r w:rsidRPr="00DF2D67">
        <w:rPr>
          <w:rFonts w:hint="eastAsia"/>
          <w:sz w:val="24"/>
          <w:szCs w:val="24"/>
        </w:rPr>
        <w:t>ERROR</w:t>
      </w:r>
      <w:r w:rsidRPr="00DF2D67">
        <w:rPr>
          <w:rFonts w:hint="eastAsia"/>
          <w:sz w:val="24"/>
          <w:szCs w:val="24"/>
        </w:rPr>
        <w:t>）。</w:t>
      </w:r>
    </w:p>
    <w:p w:rsidR="00887DB4" w:rsidRPr="00DF2D67" w:rsidRDefault="00887DB4" w:rsidP="001E5A02">
      <w:pPr>
        <w:spacing w:line="300" w:lineRule="auto"/>
        <w:ind w:firstLineChars="200" w:firstLine="480"/>
        <w:rPr>
          <w:rFonts w:hint="eastAsia"/>
          <w:sz w:val="24"/>
          <w:szCs w:val="24"/>
        </w:rPr>
      </w:pPr>
      <w:r w:rsidRPr="00DF2D67">
        <w:rPr>
          <w:rFonts w:hint="eastAsia"/>
          <w:sz w:val="24"/>
          <w:szCs w:val="24"/>
        </w:rPr>
        <w:t>.offset</w:t>
      </w:r>
      <w:r w:rsidRPr="00DF2D67">
        <w:rPr>
          <w:rFonts w:hint="eastAsia"/>
          <w:sz w:val="24"/>
          <w:szCs w:val="24"/>
        </w:rPr>
        <w:tab/>
      </w:r>
      <w:r w:rsidRPr="00DF2D67">
        <w:rPr>
          <w:rFonts w:hint="eastAsia"/>
          <w:sz w:val="24"/>
          <w:szCs w:val="24"/>
        </w:rPr>
        <w:t>记录外部变量在静态数据区中的偏移量以及局部变量和临时变量在活动记录中的偏移量。另外对函数，利用这项保存活动记录的大小。</w:t>
      </w:r>
    </w:p>
    <w:p w:rsidR="00887DB4" w:rsidRPr="00DF2D67" w:rsidRDefault="00887DB4" w:rsidP="001E5A02">
      <w:pPr>
        <w:spacing w:line="300" w:lineRule="auto"/>
        <w:ind w:firstLineChars="200" w:firstLine="480"/>
        <w:rPr>
          <w:rFonts w:hint="eastAsia"/>
          <w:sz w:val="24"/>
          <w:szCs w:val="24"/>
        </w:rPr>
      </w:pPr>
      <w:r w:rsidRPr="00DF2D67">
        <w:rPr>
          <w:rFonts w:hint="eastAsia"/>
          <w:sz w:val="24"/>
          <w:szCs w:val="24"/>
        </w:rPr>
        <w:t>.width</w:t>
      </w:r>
      <w:r w:rsidRPr="00DF2D67">
        <w:rPr>
          <w:rFonts w:hint="eastAsia"/>
          <w:sz w:val="24"/>
          <w:szCs w:val="24"/>
        </w:rPr>
        <w:tab/>
      </w:r>
      <w:r w:rsidRPr="00DF2D67">
        <w:rPr>
          <w:rFonts w:hint="eastAsia"/>
          <w:sz w:val="24"/>
          <w:szCs w:val="24"/>
        </w:rPr>
        <w:t>记录一个结点表示的语法单位中，定义的变量和临时单元所需要占用的字节数，方便计算变量、临时变量在活动记录中偏移量，以及最后计算函数活动记录的大小。</w:t>
      </w:r>
    </w:p>
    <w:p w:rsidR="00887DB4" w:rsidRPr="00DF2D67" w:rsidRDefault="00887DB4" w:rsidP="001E5A02">
      <w:pPr>
        <w:spacing w:line="300" w:lineRule="auto"/>
        <w:ind w:firstLineChars="200" w:firstLine="480"/>
        <w:rPr>
          <w:rFonts w:hint="eastAsia"/>
          <w:sz w:val="24"/>
          <w:szCs w:val="24"/>
        </w:rPr>
      </w:pPr>
      <w:r w:rsidRPr="00DF2D67">
        <w:rPr>
          <w:rFonts w:hint="eastAsia"/>
          <w:sz w:val="24"/>
          <w:szCs w:val="24"/>
        </w:rPr>
        <w:t>.code</w:t>
      </w:r>
      <w:r w:rsidRPr="00DF2D67">
        <w:rPr>
          <w:rFonts w:hint="eastAsia"/>
          <w:sz w:val="24"/>
          <w:szCs w:val="24"/>
        </w:rPr>
        <w:tab/>
      </w:r>
      <w:r w:rsidRPr="00DF2D67">
        <w:rPr>
          <w:rFonts w:hint="eastAsia"/>
          <w:sz w:val="24"/>
          <w:szCs w:val="24"/>
        </w:rPr>
        <w:t>记录中间代码序列的起始位置，如采用链表表示中间代码序列，该属性就是一个链表的头指针。</w:t>
      </w:r>
    </w:p>
    <w:p w:rsidR="00887DB4" w:rsidRPr="00DF2D67" w:rsidRDefault="00887DB4" w:rsidP="001E5A02">
      <w:pPr>
        <w:spacing w:line="300" w:lineRule="auto"/>
        <w:ind w:firstLineChars="200" w:firstLine="480"/>
        <w:rPr>
          <w:rFonts w:hint="eastAsia"/>
          <w:sz w:val="24"/>
          <w:szCs w:val="24"/>
        </w:rPr>
      </w:pPr>
      <w:r w:rsidRPr="00DF2D67">
        <w:rPr>
          <w:rFonts w:hint="eastAsia"/>
          <w:sz w:val="24"/>
          <w:szCs w:val="24"/>
        </w:rPr>
        <w:t xml:space="preserve">.Etrue </w:t>
      </w:r>
      <w:r w:rsidRPr="00DF2D67">
        <w:rPr>
          <w:rFonts w:hint="eastAsia"/>
          <w:sz w:val="24"/>
          <w:szCs w:val="24"/>
        </w:rPr>
        <w:t>和</w:t>
      </w:r>
      <w:r w:rsidRPr="00DF2D67">
        <w:rPr>
          <w:rFonts w:hint="eastAsia"/>
          <w:sz w:val="24"/>
          <w:szCs w:val="24"/>
        </w:rPr>
        <w:t>.Efalse</w:t>
      </w:r>
      <w:r w:rsidRPr="00DF2D67">
        <w:rPr>
          <w:rFonts w:hint="eastAsia"/>
          <w:sz w:val="24"/>
          <w:szCs w:val="24"/>
        </w:rPr>
        <w:tab/>
      </w:r>
      <w:r w:rsidRPr="00DF2D67">
        <w:rPr>
          <w:rFonts w:hint="eastAsia"/>
          <w:sz w:val="24"/>
          <w:szCs w:val="24"/>
        </w:rPr>
        <w:t>在完成布尔表达式翻译时，表达式值为真假时要转移的程序位置（标号的字符串形式）。</w:t>
      </w:r>
    </w:p>
    <w:p w:rsidR="00F506F4" w:rsidRPr="00DF2D67" w:rsidRDefault="00887DB4" w:rsidP="001E5A02">
      <w:pPr>
        <w:spacing w:line="300" w:lineRule="auto"/>
        <w:ind w:firstLineChars="200" w:firstLine="480"/>
        <w:rPr>
          <w:rFonts w:hint="eastAsia"/>
          <w:sz w:val="24"/>
          <w:szCs w:val="24"/>
        </w:rPr>
      </w:pPr>
      <w:r w:rsidRPr="00DF2D67">
        <w:rPr>
          <w:rFonts w:hint="eastAsia"/>
          <w:sz w:val="24"/>
          <w:szCs w:val="24"/>
        </w:rPr>
        <w:t>.Snext</w:t>
      </w:r>
      <w:r w:rsidRPr="00DF2D67">
        <w:rPr>
          <w:rFonts w:hint="eastAsia"/>
          <w:sz w:val="24"/>
          <w:szCs w:val="24"/>
        </w:rPr>
        <w:tab/>
      </w:r>
      <w:r w:rsidRPr="00DF2D67">
        <w:rPr>
          <w:rFonts w:hint="eastAsia"/>
          <w:sz w:val="24"/>
          <w:szCs w:val="24"/>
        </w:rPr>
        <w:t>该结点的语句序列执行完后，要转移或到的的程序位置（标号的字符串形式）。</w:t>
      </w:r>
    </w:p>
    <w:p w:rsidR="00927457" w:rsidRDefault="0015282E" w:rsidP="008B5AAD">
      <w:pPr>
        <w:pStyle w:val="2"/>
      </w:pPr>
      <w:bookmarkStart w:id="27" w:name="_Toc12201961"/>
      <w:r>
        <w:rPr>
          <w:rFonts w:hint="eastAsia"/>
        </w:rPr>
        <w:t>3</w:t>
      </w:r>
      <w:r>
        <w:t>.6</w:t>
      </w:r>
      <w:r w:rsidR="00F96F40">
        <w:rPr>
          <w:rFonts w:hint="eastAsia"/>
        </w:rPr>
        <w:t>汇编代码生成功能</w:t>
      </w:r>
      <w:r>
        <w:rPr>
          <w:rFonts w:hint="eastAsia"/>
        </w:rPr>
        <w:t>（实验四）</w:t>
      </w:r>
      <w:bookmarkEnd w:id="27"/>
    </w:p>
    <w:p w:rsidR="00D85D12" w:rsidRPr="003A37F0" w:rsidRDefault="00CE35DB" w:rsidP="003A37F0">
      <w:pPr>
        <w:spacing w:line="300" w:lineRule="auto"/>
        <w:ind w:firstLineChars="200" w:firstLine="480"/>
        <w:rPr>
          <w:rFonts w:hint="eastAsia"/>
          <w:sz w:val="24"/>
          <w:szCs w:val="24"/>
        </w:rPr>
      </w:pPr>
      <w:r>
        <w:rPr>
          <w:rFonts w:hint="eastAsia"/>
          <w:sz w:val="24"/>
          <w:szCs w:val="24"/>
        </w:rPr>
        <w:t>这部分要完成</w:t>
      </w:r>
      <w:r w:rsidR="009A1E39">
        <w:rPr>
          <w:rFonts w:hint="eastAsia"/>
          <w:sz w:val="24"/>
          <w:szCs w:val="24"/>
        </w:rPr>
        <w:t>将</w:t>
      </w:r>
      <w:r w:rsidR="009A1E39">
        <w:rPr>
          <w:rFonts w:hint="eastAsia"/>
          <w:sz w:val="24"/>
          <w:szCs w:val="24"/>
        </w:rPr>
        <w:t>TAC</w:t>
      </w:r>
      <w:r w:rsidR="009A1E39">
        <w:rPr>
          <w:rFonts w:hint="eastAsia"/>
          <w:sz w:val="24"/>
          <w:szCs w:val="24"/>
        </w:rPr>
        <w:t>指令序列转换成</w:t>
      </w:r>
      <w:r w:rsidR="001456FC">
        <w:rPr>
          <w:rFonts w:hint="eastAsia"/>
          <w:sz w:val="24"/>
          <w:szCs w:val="24"/>
        </w:rPr>
        <w:t>目标代码</w:t>
      </w:r>
      <w:r w:rsidR="006F7A4A">
        <w:rPr>
          <w:rFonts w:hint="eastAsia"/>
          <w:sz w:val="24"/>
          <w:szCs w:val="24"/>
        </w:rPr>
        <w:t>，目标代码选择为</w:t>
      </w:r>
      <w:r w:rsidR="006F7A4A">
        <w:rPr>
          <w:rFonts w:hint="eastAsia"/>
          <w:sz w:val="24"/>
          <w:szCs w:val="24"/>
        </w:rPr>
        <w:t>MIPS</w:t>
      </w:r>
      <w:r w:rsidR="006F7A4A">
        <w:rPr>
          <w:rFonts w:hint="eastAsia"/>
          <w:sz w:val="24"/>
          <w:szCs w:val="24"/>
        </w:rPr>
        <w:t>汇编指令。</w:t>
      </w:r>
      <w:r w:rsidR="000A321E">
        <w:rPr>
          <w:rFonts w:hint="eastAsia"/>
          <w:sz w:val="24"/>
          <w:szCs w:val="24"/>
        </w:rPr>
        <w:t>最终生成的</w:t>
      </w:r>
      <w:r w:rsidR="000A321E">
        <w:rPr>
          <w:rFonts w:hint="eastAsia"/>
          <w:sz w:val="24"/>
          <w:szCs w:val="24"/>
        </w:rPr>
        <w:t>MIPS</w:t>
      </w:r>
      <w:r w:rsidR="000A321E">
        <w:rPr>
          <w:rFonts w:hint="eastAsia"/>
          <w:sz w:val="24"/>
          <w:szCs w:val="24"/>
        </w:rPr>
        <w:t>汇编指令可以在</w:t>
      </w:r>
      <w:r w:rsidR="000A321E">
        <w:rPr>
          <w:rFonts w:hint="eastAsia"/>
          <w:sz w:val="24"/>
          <w:szCs w:val="24"/>
        </w:rPr>
        <w:t>SPIM</w:t>
      </w:r>
      <w:r w:rsidR="000A321E">
        <w:rPr>
          <w:sz w:val="24"/>
          <w:szCs w:val="24"/>
        </w:rPr>
        <w:t xml:space="preserve"> Simulator</w:t>
      </w:r>
      <w:r w:rsidR="000A321E">
        <w:rPr>
          <w:rFonts w:hint="eastAsia"/>
          <w:sz w:val="24"/>
          <w:szCs w:val="24"/>
        </w:rPr>
        <w:t>上运行。</w:t>
      </w:r>
      <w:r w:rsidR="00D53404">
        <w:rPr>
          <w:rFonts w:hint="eastAsia"/>
          <w:sz w:val="24"/>
          <w:szCs w:val="24"/>
        </w:rPr>
        <w:t>具体内容参见前面</w:t>
      </w:r>
      <w:r w:rsidR="00D53404">
        <w:rPr>
          <w:rFonts w:hint="eastAsia"/>
          <w:sz w:val="24"/>
          <w:szCs w:val="24"/>
        </w:rPr>
        <w:t>2.6</w:t>
      </w:r>
      <w:r w:rsidR="00D53404">
        <w:rPr>
          <w:rFonts w:hint="eastAsia"/>
          <w:sz w:val="24"/>
          <w:szCs w:val="24"/>
        </w:rPr>
        <w:t>节。</w:t>
      </w:r>
      <w:bookmarkStart w:id="28" w:name="_GoBack"/>
      <w:bookmarkEnd w:id="28"/>
    </w:p>
    <w:p w:rsidR="00833F65" w:rsidRPr="00833F65" w:rsidRDefault="00833F65" w:rsidP="00D85D12">
      <w:pPr>
        <w:spacing w:line="300" w:lineRule="auto"/>
        <w:ind w:firstLineChars="200" w:firstLine="480"/>
        <w:rPr>
          <w:rFonts w:ascii="宋体" w:hAnsi="宋体"/>
          <w:sz w:val="24"/>
          <w:szCs w:val="30"/>
        </w:rPr>
      </w:pPr>
      <w:r>
        <w:rPr>
          <w:rFonts w:ascii="宋体" w:hAnsi="宋体" w:hint="eastAsia"/>
          <w:sz w:val="24"/>
          <w:szCs w:val="30"/>
        </w:rPr>
        <w:t xml:space="preserve">                  </w:t>
      </w:r>
    </w:p>
    <w:p w:rsidR="0088593D" w:rsidRDefault="002604D9" w:rsidP="002604D9">
      <w:pPr>
        <w:pStyle w:val="1"/>
        <w:jc w:val="center"/>
      </w:pPr>
      <w:bookmarkStart w:id="29" w:name="_Toc376773669"/>
      <w:bookmarkStart w:id="30" w:name="_Toc12201962"/>
      <w:r>
        <w:rPr>
          <w:rFonts w:hint="eastAsia"/>
        </w:rPr>
        <w:lastRenderedPageBreak/>
        <w:t>4</w:t>
      </w:r>
      <w:r w:rsidR="0088593D">
        <w:rPr>
          <w:rFonts w:hint="eastAsia"/>
        </w:rPr>
        <w:t>系统测试</w:t>
      </w:r>
      <w:bookmarkEnd w:id="29"/>
      <w:r w:rsidR="00677728">
        <w:rPr>
          <w:rFonts w:hint="eastAsia"/>
        </w:rPr>
        <w:t>与评价</w:t>
      </w:r>
      <w:bookmarkEnd w:id="30"/>
    </w:p>
    <w:p w:rsidR="000C5661" w:rsidRDefault="00224B57" w:rsidP="00224B57">
      <w:pPr>
        <w:pStyle w:val="2"/>
      </w:pPr>
      <w:bookmarkStart w:id="31" w:name="_Toc342798933"/>
      <w:bookmarkStart w:id="32" w:name="_Toc376773670"/>
      <w:bookmarkStart w:id="33" w:name="_Toc12201963"/>
      <w:r>
        <w:rPr>
          <w:rFonts w:hint="eastAsia"/>
        </w:rPr>
        <w:t>4.1</w:t>
      </w:r>
      <w:r>
        <w:t xml:space="preserve"> </w:t>
      </w:r>
      <w:r w:rsidRPr="00224B57">
        <w:rPr>
          <w:rFonts w:hint="eastAsia"/>
        </w:rPr>
        <w:t>测试</w:t>
      </w:r>
      <w:bookmarkEnd w:id="31"/>
      <w:bookmarkEnd w:id="32"/>
      <w:r w:rsidR="00677728" w:rsidRPr="00224B57">
        <w:rPr>
          <w:rFonts w:hint="eastAsia"/>
        </w:rPr>
        <w:t>用例</w:t>
      </w:r>
      <w:bookmarkStart w:id="34" w:name="_Toc342798936"/>
      <w:bookmarkStart w:id="35" w:name="_Toc376773674"/>
      <w:bookmarkEnd w:id="33"/>
    </w:p>
    <w:p w:rsidR="00927457" w:rsidRDefault="0006134E" w:rsidP="00CB53B1">
      <w:pPr>
        <w:spacing w:line="300" w:lineRule="auto"/>
        <w:ind w:firstLineChars="200" w:firstLine="480"/>
      </w:pPr>
      <w:r w:rsidRPr="00CB53B1">
        <w:rPr>
          <w:rFonts w:hint="eastAsia"/>
          <w:sz w:val="24"/>
          <w:szCs w:val="24"/>
        </w:rPr>
        <w:t>实验一</w:t>
      </w:r>
      <w:r w:rsidR="005A49EE" w:rsidRPr="00CB53B1">
        <w:rPr>
          <w:rFonts w:hint="eastAsia"/>
          <w:sz w:val="24"/>
          <w:szCs w:val="24"/>
        </w:rPr>
        <w:t>测试代码如下所示</w:t>
      </w:r>
      <w:r w:rsidR="005A49EE">
        <w:rPr>
          <w:rFonts w:hint="eastAsia"/>
        </w:rPr>
        <w:t>：</w:t>
      </w:r>
    </w:p>
    <w:tbl>
      <w:tblPr>
        <w:tblStyle w:val="af1"/>
        <w:tblW w:w="0" w:type="auto"/>
        <w:tblLook w:val="04A0" w:firstRow="1" w:lastRow="0" w:firstColumn="1" w:lastColumn="0" w:noHBand="0" w:noVBand="1"/>
      </w:tblPr>
      <w:tblGrid>
        <w:gridCol w:w="8296"/>
      </w:tblGrid>
      <w:tr w:rsidR="00DC1646" w:rsidTr="00DC1646">
        <w:tc>
          <w:tcPr>
            <w:tcW w:w="8296" w:type="dxa"/>
          </w:tcPr>
          <w:p w:rsidR="00DF44C1" w:rsidRDefault="00DF44C1" w:rsidP="00DF44C1">
            <w:r>
              <w:t>int a, b, c;</w:t>
            </w:r>
          </w:p>
          <w:p w:rsidR="00DF44C1" w:rsidRDefault="00DF44C1" w:rsidP="00DF44C1">
            <w:r>
              <w:t>float m, n;</w:t>
            </w:r>
          </w:p>
          <w:p w:rsidR="00DF44C1" w:rsidRDefault="00DF44C1" w:rsidP="00DF44C1">
            <w:r>
              <w:t>char fuck;</w:t>
            </w:r>
          </w:p>
          <w:p w:rsidR="00DF44C1" w:rsidRDefault="00DF44C1" w:rsidP="00DF44C1">
            <w:r>
              <w:t>struct TS</w:t>
            </w:r>
          </w:p>
          <w:p w:rsidR="00DF44C1" w:rsidRDefault="00DF44C1" w:rsidP="00DF44C1">
            <w:r>
              <w:t>{</w:t>
            </w:r>
          </w:p>
          <w:p w:rsidR="00DF44C1" w:rsidRDefault="00DF44C1" w:rsidP="00DF44C1">
            <w:r>
              <w:t xml:space="preserve">    int t;</w:t>
            </w:r>
          </w:p>
          <w:p w:rsidR="00DF44C1" w:rsidRDefault="00DF44C1" w:rsidP="00DF44C1">
            <w:r>
              <w:t xml:space="preserve">    float s;</w:t>
            </w:r>
          </w:p>
          <w:p w:rsidR="00DF44C1" w:rsidRDefault="00DF44C1" w:rsidP="00DF44C1">
            <w:r>
              <w:t>} testTs2;</w:t>
            </w:r>
          </w:p>
          <w:p w:rsidR="00DF44C1" w:rsidRDefault="00DF44C1" w:rsidP="00DF44C1"/>
          <w:p w:rsidR="00DF44C1" w:rsidRDefault="00DF44C1" w:rsidP="00DF44C1">
            <w:pPr>
              <w:rPr>
                <w:rFonts w:hint="eastAsia"/>
              </w:rPr>
            </w:pPr>
            <w:r>
              <w:rPr>
                <w:rFonts w:hint="eastAsia"/>
              </w:rPr>
              <w:t xml:space="preserve">// </w:t>
            </w:r>
            <w:r>
              <w:rPr>
                <w:rFonts w:hint="eastAsia"/>
              </w:rPr>
              <w:t>斐波拉契</w:t>
            </w:r>
          </w:p>
          <w:p w:rsidR="00DF44C1" w:rsidRDefault="00DF44C1" w:rsidP="00DF44C1">
            <w:r>
              <w:t>int fibo(int a)</w:t>
            </w:r>
          </w:p>
          <w:p w:rsidR="00DF44C1" w:rsidRDefault="00DF44C1" w:rsidP="00DF44C1">
            <w:r>
              <w:t>{</w:t>
            </w:r>
          </w:p>
          <w:p w:rsidR="00DF44C1" w:rsidRDefault="00DF44C1" w:rsidP="00DF44C1">
            <w:r>
              <w:t xml:space="preserve">    if (a == 1 || a == 2)</w:t>
            </w:r>
          </w:p>
          <w:p w:rsidR="00DF44C1" w:rsidRDefault="00DF44C1" w:rsidP="00DF44C1">
            <w:r>
              <w:t xml:space="preserve">        return 1;</w:t>
            </w:r>
          </w:p>
          <w:p w:rsidR="00DF44C1" w:rsidRDefault="00DF44C1" w:rsidP="00DF44C1">
            <w:r>
              <w:t xml:space="preserve">    return fibo(a - 1) + fibo(a - 2);</w:t>
            </w:r>
          </w:p>
          <w:p w:rsidR="00DF44C1" w:rsidRDefault="00DF44C1" w:rsidP="00DF44C1">
            <w:r>
              <w:t>}</w:t>
            </w:r>
          </w:p>
          <w:p w:rsidR="00DF44C1" w:rsidRDefault="00DF44C1" w:rsidP="00DF44C1"/>
          <w:p w:rsidR="00DF44C1" w:rsidRDefault="00DF44C1" w:rsidP="00DF44C1">
            <w:pPr>
              <w:rPr>
                <w:rFonts w:hint="eastAsia"/>
              </w:rPr>
            </w:pPr>
            <w:r>
              <w:rPr>
                <w:rFonts w:hint="eastAsia"/>
              </w:rPr>
              <w:t xml:space="preserve">/* </w:t>
            </w:r>
            <w:r>
              <w:rPr>
                <w:rFonts w:hint="eastAsia"/>
              </w:rPr>
              <w:t>主函数</w:t>
            </w:r>
            <w:r>
              <w:rPr>
                <w:rFonts w:hint="eastAsia"/>
              </w:rPr>
              <w:t xml:space="preserve"> */</w:t>
            </w:r>
          </w:p>
          <w:p w:rsidR="00DF44C1" w:rsidRDefault="00DF44C1" w:rsidP="00DF44C1">
            <w:r>
              <w:t>int main()</w:t>
            </w:r>
          </w:p>
          <w:p w:rsidR="00DF44C1" w:rsidRDefault="00DF44C1" w:rsidP="00DF44C1">
            <w:r>
              <w:t>{</w:t>
            </w:r>
          </w:p>
          <w:p w:rsidR="00DF44C1" w:rsidRDefault="00DF44C1" w:rsidP="00DF44C1">
            <w:r>
              <w:t xml:space="preserve">    int m, n, i;</w:t>
            </w:r>
          </w:p>
          <w:p w:rsidR="00DF44C1" w:rsidRDefault="00DF44C1" w:rsidP="00DF44C1">
            <w:r>
              <w:t xml:space="preserve">    char hello;</w:t>
            </w:r>
          </w:p>
          <w:p w:rsidR="00DF44C1" w:rsidRDefault="00DF44C1" w:rsidP="00DF44C1">
            <w:r>
              <w:t xml:space="preserve">    int ar[2][3];</w:t>
            </w:r>
          </w:p>
          <w:p w:rsidR="00DF44C1" w:rsidRDefault="00DF44C1" w:rsidP="00DF44C1">
            <w:r>
              <w:t xml:space="preserve">    struct TS testTs1;</w:t>
            </w:r>
          </w:p>
          <w:p w:rsidR="00DF44C1" w:rsidRDefault="00DF44C1" w:rsidP="00DF44C1">
            <w:r>
              <w:t xml:space="preserve">    string hello2;</w:t>
            </w:r>
          </w:p>
          <w:p w:rsidR="00DF44C1" w:rsidRDefault="00DF44C1" w:rsidP="00DF44C1"/>
          <w:p w:rsidR="00DF44C1" w:rsidRDefault="00DF44C1" w:rsidP="00DF44C1">
            <w:r>
              <w:t xml:space="preserve">    m = read();</w:t>
            </w:r>
          </w:p>
          <w:p w:rsidR="00DF44C1" w:rsidRDefault="00DF44C1" w:rsidP="00DF44C1">
            <w:r>
              <w:t xml:space="preserve">    hello = 'a';</w:t>
            </w:r>
          </w:p>
          <w:p w:rsidR="00DF44C1" w:rsidRDefault="00DF44C1" w:rsidP="00DF44C1">
            <w:r>
              <w:t xml:space="preserve">    hello2 = "dasfa";</w:t>
            </w:r>
          </w:p>
          <w:p w:rsidR="00DF44C1" w:rsidRDefault="00DF44C1" w:rsidP="00DF44C1">
            <w:r>
              <w:t xml:space="preserve">    ar[0][1] = 1;</w:t>
            </w:r>
          </w:p>
          <w:p w:rsidR="00DF44C1" w:rsidRDefault="00DF44C1" w:rsidP="00DF44C1">
            <w:r>
              <w:t xml:space="preserve">    i = 1;</w:t>
            </w:r>
          </w:p>
          <w:p w:rsidR="00DF44C1" w:rsidRDefault="00DF44C1" w:rsidP="00DF44C1">
            <w:r>
              <w:t xml:space="preserve">    testTs1.t = 1;</w:t>
            </w:r>
          </w:p>
          <w:p w:rsidR="00DF44C1" w:rsidRDefault="00DF44C1" w:rsidP="00DF44C1"/>
          <w:p w:rsidR="00DF44C1" w:rsidRDefault="00DF44C1" w:rsidP="00DF44C1">
            <w:r>
              <w:t xml:space="preserve">    while (i &lt;= m)</w:t>
            </w:r>
          </w:p>
          <w:p w:rsidR="00DF44C1" w:rsidRDefault="00DF44C1" w:rsidP="00DF44C1">
            <w:r>
              <w:t xml:space="preserve">    {</w:t>
            </w:r>
          </w:p>
          <w:p w:rsidR="00DF44C1" w:rsidRDefault="00DF44C1" w:rsidP="00DF44C1">
            <w:r>
              <w:t xml:space="preserve">        n = fibo(i);</w:t>
            </w:r>
          </w:p>
          <w:p w:rsidR="00DF44C1" w:rsidRDefault="00DF44C1" w:rsidP="00DF44C1">
            <w:r>
              <w:t xml:space="preserve">        write(n);</w:t>
            </w:r>
          </w:p>
          <w:p w:rsidR="00DF44C1" w:rsidRDefault="00DF44C1" w:rsidP="00DF44C1">
            <w:r>
              <w:lastRenderedPageBreak/>
              <w:t xml:space="preserve">        i++;</w:t>
            </w:r>
          </w:p>
          <w:p w:rsidR="00DF44C1" w:rsidRDefault="00DF44C1" w:rsidP="00DF44C1">
            <w:r>
              <w:t xml:space="preserve">    }</w:t>
            </w:r>
          </w:p>
          <w:p w:rsidR="00DF44C1" w:rsidRDefault="00DF44C1" w:rsidP="00DF44C1"/>
          <w:p w:rsidR="00DF44C1" w:rsidRDefault="00DF44C1" w:rsidP="00DF44C1">
            <w:r>
              <w:t xml:space="preserve">    for (i = 1; i &lt;= m; i = i + 1)</w:t>
            </w:r>
          </w:p>
          <w:p w:rsidR="00DF44C1" w:rsidRDefault="00DF44C1" w:rsidP="00DF44C1">
            <w:r>
              <w:t xml:space="preserve">    {</w:t>
            </w:r>
          </w:p>
          <w:p w:rsidR="00DF44C1" w:rsidRDefault="00DF44C1" w:rsidP="00DF44C1">
            <w:r>
              <w:t xml:space="preserve">        i = i + 1;</w:t>
            </w:r>
          </w:p>
          <w:p w:rsidR="00DF44C1" w:rsidRDefault="00DF44C1" w:rsidP="00DF44C1">
            <w:r>
              <w:t xml:space="preserve">    }</w:t>
            </w:r>
          </w:p>
          <w:p w:rsidR="00DF44C1" w:rsidRDefault="00DF44C1" w:rsidP="00DF44C1">
            <w:r>
              <w:t xml:space="preserve">    i += 1;</w:t>
            </w:r>
          </w:p>
          <w:p w:rsidR="00DF44C1" w:rsidRDefault="00DF44C1" w:rsidP="00DF44C1"/>
          <w:p w:rsidR="00DF44C1" w:rsidRDefault="00DF44C1" w:rsidP="00DF44C1">
            <w:r>
              <w:t xml:space="preserve">    return 1;</w:t>
            </w:r>
          </w:p>
          <w:p w:rsidR="00DC1646" w:rsidRDefault="00DF44C1" w:rsidP="00DF44C1">
            <w:pPr>
              <w:rPr>
                <w:rFonts w:hint="eastAsia"/>
              </w:rPr>
            </w:pPr>
            <w:r>
              <w:t>}</w:t>
            </w:r>
          </w:p>
        </w:tc>
      </w:tr>
    </w:tbl>
    <w:p w:rsidR="005A49EE" w:rsidRPr="00367C52" w:rsidRDefault="008D2836" w:rsidP="00367C52">
      <w:pPr>
        <w:spacing w:line="300" w:lineRule="auto"/>
        <w:ind w:firstLineChars="200" w:firstLine="480"/>
        <w:rPr>
          <w:sz w:val="24"/>
          <w:szCs w:val="24"/>
        </w:rPr>
      </w:pPr>
      <w:r w:rsidRPr="00367C52">
        <w:rPr>
          <w:rFonts w:hint="eastAsia"/>
          <w:sz w:val="24"/>
          <w:szCs w:val="24"/>
        </w:rPr>
        <w:lastRenderedPageBreak/>
        <w:t>实验二测试代码</w:t>
      </w:r>
    </w:p>
    <w:tbl>
      <w:tblPr>
        <w:tblStyle w:val="af1"/>
        <w:tblW w:w="0" w:type="auto"/>
        <w:tblLook w:val="04A0" w:firstRow="1" w:lastRow="0" w:firstColumn="1" w:lastColumn="0" w:noHBand="0" w:noVBand="1"/>
      </w:tblPr>
      <w:tblGrid>
        <w:gridCol w:w="8296"/>
      </w:tblGrid>
      <w:tr w:rsidR="008D2836" w:rsidTr="008D2836">
        <w:tc>
          <w:tcPr>
            <w:tcW w:w="8296" w:type="dxa"/>
          </w:tcPr>
          <w:p w:rsidR="005740FD" w:rsidRDefault="005740FD" w:rsidP="005740FD">
            <w:r>
              <w:t>int a,b,c;</w:t>
            </w:r>
          </w:p>
          <w:p w:rsidR="005740FD" w:rsidRDefault="005740FD" w:rsidP="005740FD">
            <w:r>
              <w:t>float m,n;</w:t>
            </w:r>
          </w:p>
          <w:p w:rsidR="005740FD" w:rsidRDefault="005740FD" w:rsidP="005740FD">
            <w:r>
              <w:t>char xxxx;</w:t>
            </w:r>
          </w:p>
          <w:p w:rsidR="005740FD" w:rsidRDefault="005740FD" w:rsidP="005740FD">
            <w:r>
              <w:t>// struct TS</w:t>
            </w:r>
          </w:p>
          <w:p w:rsidR="005740FD" w:rsidRDefault="005740FD" w:rsidP="005740FD">
            <w:r>
              <w:t>// {</w:t>
            </w:r>
          </w:p>
          <w:p w:rsidR="005740FD" w:rsidRDefault="005740FD" w:rsidP="005740FD">
            <w:r>
              <w:t>//     int t;</w:t>
            </w:r>
          </w:p>
          <w:p w:rsidR="005740FD" w:rsidRDefault="005740FD" w:rsidP="005740FD">
            <w:r>
              <w:t>//    float s;</w:t>
            </w:r>
          </w:p>
          <w:p w:rsidR="005740FD" w:rsidRDefault="005740FD" w:rsidP="005740FD">
            <w:r>
              <w:t>// } testTs2;</w:t>
            </w:r>
          </w:p>
          <w:p w:rsidR="005740FD" w:rsidRDefault="005740FD" w:rsidP="005740FD"/>
          <w:p w:rsidR="005740FD" w:rsidRDefault="005740FD" w:rsidP="005740FD">
            <w:r>
              <w:t>int fibo(int a)</w:t>
            </w:r>
          </w:p>
          <w:p w:rsidR="005740FD" w:rsidRDefault="005740FD" w:rsidP="005740FD">
            <w:r>
              <w:t>{</w:t>
            </w:r>
          </w:p>
          <w:p w:rsidR="005740FD" w:rsidRDefault="005740FD" w:rsidP="005740FD">
            <w:r>
              <w:t xml:space="preserve">    if (a == 1 || a == 2) return (a-1);</w:t>
            </w:r>
          </w:p>
          <w:p w:rsidR="005740FD" w:rsidRDefault="005740FD" w:rsidP="005740FD">
            <w:r>
              <w:t xml:space="preserve">    return fibo(a-1)+fibo(a-2);</w:t>
            </w:r>
          </w:p>
          <w:p w:rsidR="005740FD" w:rsidRDefault="005740FD" w:rsidP="005740FD">
            <w:r>
              <w:t>}</w:t>
            </w:r>
          </w:p>
          <w:p w:rsidR="005740FD" w:rsidRDefault="005740FD" w:rsidP="005740FD"/>
          <w:p w:rsidR="005740FD" w:rsidRDefault="005740FD" w:rsidP="005740FD">
            <w:r>
              <w:t>int main()</w:t>
            </w:r>
          </w:p>
          <w:p w:rsidR="005740FD" w:rsidRDefault="005740FD" w:rsidP="005740FD">
            <w:r>
              <w:t>{</w:t>
            </w:r>
          </w:p>
          <w:p w:rsidR="005740FD" w:rsidRDefault="005740FD" w:rsidP="005740FD">
            <w:r>
              <w:t xml:space="preserve">    int m,n,i;</w:t>
            </w:r>
          </w:p>
          <w:p w:rsidR="005740FD" w:rsidRDefault="005740FD" w:rsidP="005740FD">
            <w:r>
              <w:t xml:space="preserve">    // int c[10];</w:t>
            </w:r>
          </w:p>
          <w:p w:rsidR="005740FD" w:rsidRDefault="005740FD" w:rsidP="005740FD">
            <w:r>
              <w:t xml:space="preserve">    char ch;</w:t>
            </w:r>
          </w:p>
          <w:p w:rsidR="005740FD" w:rsidRDefault="005740FD" w:rsidP="005740FD">
            <w:r>
              <w:t xml:space="preserve">    float f;</w:t>
            </w:r>
          </w:p>
          <w:p w:rsidR="005740FD" w:rsidRDefault="005740FD" w:rsidP="005740FD">
            <w:r>
              <w:t xml:space="preserve">    string str;</w:t>
            </w:r>
          </w:p>
          <w:p w:rsidR="005740FD" w:rsidRDefault="005740FD" w:rsidP="005740FD">
            <w:r>
              <w:t xml:space="preserve">    m = read();</w:t>
            </w:r>
          </w:p>
          <w:p w:rsidR="005740FD" w:rsidRDefault="005740FD" w:rsidP="005740FD">
            <w:r>
              <w:t xml:space="preserve">    i=1;</w:t>
            </w:r>
          </w:p>
          <w:p w:rsidR="005740FD" w:rsidRDefault="005740FD" w:rsidP="005740FD">
            <w:pPr>
              <w:rPr>
                <w:rFonts w:hint="eastAsia"/>
              </w:rPr>
            </w:pPr>
            <w:r>
              <w:rPr>
                <w:rFonts w:hint="eastAsia"/>
              </w:rPr>
              <w:t xml:space="preserve">    //</w:t>
            </w:r>
            <w:r>
              <w:rPr>
                <w:rFonts w:hint="eastAsia"/>
              </w:rPr>
              <w:t>错误</w:t>
            </w:r>
          </w:p>
          <w:p w:rsidR="005740FD" w:rsidRDefault="005740FD" w:rsidP="005740FD">
            <w:pPr>
              <w:rPr>
                <w:rFonts w:hint="eastAsia"/>
              </w:rPr>
            </w:pPr>
            <w:r>
              <w:rPr>
                <w:rFonts w:hint="eastAsia"/>
              </w:rPr>
              <w:t xml:space="preserve">    jojo = 12;///</w:t>
            </w:r>
            <w:r>
              <w:rPr>
                <w:rFonts w:hint="eastAsia"/>
              </w:rPr>
              <w:t>未定义变量</w:t>
            </w:r>
          </w:p>
          <w:p w:rsidR="005740FD" w:rsidRDefault="005740FD" w:rsidP="005740FD">
            <w:r>
              <w:t xml:space="preserve">    3 = m;</w:t>
            </w:r>
          </w:p>
          <w:p w:rsidR="005740FD" w:rsidRDefault="005740FD" w:rsidP="005740FD">
            <w:r>
              <w:t xml:space="preserve">    m = add(3,4);</w:t>
            </w:r>
          </w:p>
          <w:p w:rsidR="005740FD" w:rsidRDefault="005740FD" w:rsidP="005740FD">
            <w:pPr>
              <w:rPr>
                <w:rFonts w:hint="eastAsia"/>
              </w:rPr>
            </w:pPr>
            <w:r>
              <w:rPr>
                <w:rFonts w:hint="eastAsia"/>
              </w:rPr>
              <w:t xml:space="preserve">    //</w:t>
            </w:r>
            <w:r>
              <w:rPr>
                <w:rFonts w:hint="eastAsia"/>
              </w:rPr>
              <w:t>错误</w:t>
            </w:r>
          </w:p>
          <w:p w:rsidR="005740FD" w:rsidRDefault="005740FD" w:rsidP="005740FD">
            <w:r>
              <w:t xml:space="preserve">    while(i&lt;=m)</w:t>
            </w:r>
          </w:p>
          <w:p w:rsidR="005740FD" w:rsidRDefault="005740FD" w:rsidP="005740FD">
            <w:r>
              <w:t xml:space="preserve">    {</w:t>
            </w:r>
          </w:p>
          <w:p w:rsidR="005740FD" w:rsidRDefault="005740FD" w:rsidP="005740FD">
            <w:r>
              <w:t xml:space="preserve">        n = fibo(i);</w:t>
            </w:r>
          </w:p>
          <w:p w:rsidR="005740FD" w:rsidRDefault="005740FD" w:rsidP="005740FD">
            <w:r>
              <w:lastRenderedPageBreak/>
              <w:t xml:space="preserve">        write(n);</w:t>
            </w:r>
          </w:p>
          <w:p w:rsidR="005740FD" w:rsidRDefault="005740FD" w:rsidP="005740FD">
            <w:r>
              <w:t xml:space="preserve">        i=i+1;</w:t>
            </w:r>
          </w:p>
          <w:p w:rsidR="005740FD" w:rsidRDefault="005740FD" w:rsidP="005740FD">
            <w:r>
              <w:t xml:space="preserve">    }</w:t>
            </w:r>
          </w:p>
          <w:p w:rsidR="005740FD" w:rsidRDefault="005740FD" w:rsidP="005740FD">
            <w:r>
              <w:t xml:space="preserve">    return 1;</w:t>
            </w:r>
          </w:p>
          <w:p w:rsidR="008D2836" w:rsidRDefault="005740FD" w:rsidP="005740FD">
            <w:pPr>
              <w:rPr>
                <w:rFonts w:hint="eastAsia"/>
              </w:rPr>
            </w:pPr>
            <w:r>
              <w:t>}</w:t>
            </w:r>
          </w:p>
        </w:tc>
      </w:tr>
    </w:tbl>
    <w:p w:rsidR="008D2836" w:rsidRPr="00297E2D" w:rsidRDefault="008D2836" w:rsidP="00297E2D">
      <w:pPr>
        <w:spacing w:line="300" w:lineRule="auto"/>
        <w:ind w:firstLineChars="200" w:firstLine="480"/>
        <w:rPr>
          <w:sz w:val="24"/>
          <w:szCs w:val="24"/>
        </w:rPr>
      </w:pPr>
      <w:r w:rsidRPr="00297E2D">
        <w:rPr>
          <w:rFonts w:hint="eastAsia"/>
          <w:sz w:val="24"/>
          <w:szCs w:val="24"/>
        </w:rPr>
        <w:lastRenderedPageBreak/>
        <w:t>实验三测试代码</w:t>
      </w:r>
    </w:p>
    <w:tbl>
      <w:tblPr>
        <w:tblStyle w:val="af1"/>
        <w:tblW w:w="0" w:type="auto"/>
        <w:tblLook w:val="04A0" w:firstRow="1" w:lastRow="0" w:firstColumn="1" w:lastColumn="0" w:noHBand="0" w:noVBand="1"/>
      </w:tblPr>
      <w:tblGrid>
        <w:gridCol w:w="8296"/>
      </w:tblGrid>
      <w:tr w:rsidR="008D2836" w:rsidTr="008D2836">
        <w:tc>
          <w:tcPr>
            <w:tcW w:w="8296" w:type="dxa"/>
          </w:tcPr>
          <w:p w:rsidR="001817AE" w:rsidRDefault="001817AE" w:rsidP="001817AE">
            <w:r>
              <w:t>int a,b,c;</w:t>
            </w:r>
          </w:p>
          <w:p w:rsidR="001817AE" w:rsidRDefault="001817AE" w:rsidP="001817AE">
            <w:r>
              <w:t>float m,n;</w:t>
            </w:r>
          </w:p>
          <w:p w:rsidR="001817AE" w:rsidRDefault="001817AE" w:rsidP="001817AE">
            <w:r>
              <w:t>int fibo(int a)</w:t>
            </w:r>
          </w:p>
          <w:p w:rsidR="001817AE" w:rsidRDefault="001817AE" w:rsidP="001817AE">
            <w:r>
              <w:t>{</w:t>
            </w:r>
          </w:p>
          <w:p w:rsidR="001817AE" w:rsidRDefault="001817AE" w:rsidP="001817AE">
            <w:r>
              <w:t xml:space="preserve">    if (a == 1 || a == 2) return 1;</w:t>
            </w:r>
          </w:p>
          <w:p w:rsidR="001817AE" w:rsidRDefault="001817AE" w:rsidP="001817AE">
            <w:r>
              <w:t xml:space="preserve">    return fibo(a-1)+fibo(a-2);</w:t>
            </w:r>
          </w:p>
          <w:p w:rsidR="001817AE" w:rsidRDefault="001817AE" w:rsidP="001817AE">
            <w:r>
              <w:t>}</w:t>
            </w:r>
          </w:p>
          <w:p w:rsidR="001817AE" w:rsidRDefault="001817AE" w:rsidP="001817AE"/>
          <w:p w:rsidR="001817AE" w:rsidRDefault="001817AE" w:rsidP="001817AE">
            <w:r>
              <w:t>int main()</w:t>
            </w:r>
          </w:p>
          <w:p w:rsidR="001817AE" w:rsidRDefault="001817AE" w:rsidP="001817AE">
            <w:r>
              <w:t>{</w:t>
            </w:r>
          </w:p>
          <w:p w:rsidR="001817AE" w:rsidRDefault="001817AE" w:rsidP="001817AE">
            <w:r>
              <w:t xml:space="preserve">    int m,n,i;</w:t>
            </w:r>
          </w:p>
          <w:p w:rsidR="001817AE" w:rsidRDefault="001817AE" w:rsidP="001817AE">
            <w:r>
              <w:t xml:space="preserve">    m = read();</w:t>
            </w:r>
          </w:p>
          <w:p w:rsidR="001817AE" w:rsidRDefault="001817AE" w:rsidP="001817AE">
            <w:r>
              <w:t xml:space="preserve">    i=1;</w:t>
            </w:r>
          </w:p>
          <w:p w:rsidR="001817AE" w:rsidRDefault="001817AE" w:rsidP="001817AE">
            <w:r>
              <w:t xml:space="preserve">    while(i&lt;=m)</w:t>
            </w:r>
          </w:p>
          <w:p w:rsidR="001817AE" w:rsidRDefault="001817AE" w:rsidP="001817AE">
            <w:r>
              <w:t xml:space="preserve">    {</w:t>
            </w:r>
          </w:p>
          <w:p w:rsidR="001817AE" w:rsidRDefault="001817AE" w:rsidP="001817AE">
            <w:r>
              <w:t xml:space="preserve">        n = fibo(i);</w:t>
            </w:r>
          </w:p>
          <w:p w:rsidR="001817AE" w:rsidRDefault="001817AE" w:rsidP="001817AE">
            <w:r>
              <w:t xml:space="preserve">        write(n);</w:t>
            </w:r>
          </w:p>
          <w:p w:rsidR="001817AE" w:rsidRDefault="001817AE" w:rsidP="001817AE">
            <w:r>
              <w:t xml:space="preserve">        i=i+1;</w:t>
            </w:r>
          </w:p>
          <w:p w:rsidR="001817AE" w:rsidRDefault="001817AE" w:rsidP="001817AE">
            <w:r>
              <w:t xml:space="preserve">    }</w:t>
            </w:r>
          </w:p>
          <w:p w:rsidR="001817AE" w:rsidRDefault="001817AE" w:rsidP="001817AE">
            <w:r>
              <w:t xml:space="preserve">    return 1;</w:t>
            </w:r>
          </w:p>
          <w:p w:rsidR="008D2836" w:rsidRDefault="001817AE" w:rsidP="001817AE">
            <w:pPr>
              <w:rPr>
                <w:rFonts w:hint="eastAsia"/>
              </w:rPr>
            </w:pPr>
            <w:r>
              <w:t>}</w:t>
            </w:r>
          </w:p>
        </w:tc>
      </w:tr>
    </w:tbl>
    <w:p w:rsidR="008D2836" w:rsidRPr="00927457" w:rsidRDefault="008D2836" w:rsidP="00927457">
      <w:pPr>
        <w:rPr>
          <w:rFonts w:hint="eastAsia"/>
        </w:rPr>
      </w:pPr>
    </w:p>
    <w:p w:rsidR="000C5661" w:rsidRPr="008D2836" w:rsidRDefault="00224B57" w:rsidP="00224B57">
      <w:pPr>
        <w:pStyle w:val="2"/>
      </w:pPr>
      <w:bookmarkStart w:id="36" w:name="_Toc12201964"/>
      <w:r>
        <w:rPr>
          <w:rFonts w:hint="eastAsia"/>
        </w:rPr>
        <w:t>4.2</w:t>
      </w:r>
      <w:r>
        <w:t xml:space="preserve"> </w:t>
      </w:r>
      <w:r w:rsidR="000C5661" w:rsidRPr="00224B57">
        <w:rPr>
          <w:rFonts w:hint="eastAsia"/>
        </w:rPr>
        <w:t>正确性测试</w:t>
      </w:r>
      <w:bookmarkEnd w:id="36"/>
    </w:p>
    <w:p w:rsidR="00927457" w:rsidRPr="00E1594E" w:rsidRDefault="001F564C" w:rsidP="00E1594E">
      <w:pPr>
        <w:spacing w:line="300" w:lineRule="auto"/>
        <w:ind w:firstLineChars="200" w:firstLine="480"/>
        <w:rPr>
          <w:sz w:val="24"/>
          <w:szCs w:val="24"/>
        </w:rPr>
      </w:pPr>
      <w:r w:rsidRPr="00E1594E">
        <w:rPr>
          <w:rFonts w:hint="eastAsia"/>
          <w:sz w:val="24"/>
          <w:szCs w:val="24"/>
        </w:rPr>
        <w:t>实验一的测试结果如图</w:t>
      </w:r>
      <w:r w:rsidR="00914B1D" w:rsidRPr="00E1594E">
        <w:rPr>
          <w:rFonts w:hint="eastAsia"/>
          <w:sz w:val="24"/>
          <w:szCs w:val="24"/>
        </w:rPr>
        <w:t>4.1</w:t>
      </w:r>
      <w:r w:rsidR="00914B1D" w:rsidRPr="00E1594E">
        <w:rPr>
          <w:rFonts w:hint="eastAsia"/>
          <w:sz w:val="24"/>
          <w:szCs w:val="24"/>
        </w:rPr>
        <w:t>所示：</w:t>
      </w:r>
    </w:p>
    <w:p w:rsidR="00914B1D" w:rsidRDefault="00600A9B" w:rsidP="00914B1D">
      <w:pPr>
        <w:jc w:val="center"/>
      </w:pPr>
      <w:r>
        <w:rPr>
          <w:noProof/>
        </w:rPr>
        <w:lastRenderedPageBreak/>
        <w:drawing>
          <wp:inline distT="0" distB="0" distL="0" distR="0" wp14:anchorId="2A018AAD" wp14:editId="1831E83E">
            <wp:extent cx="5052498" cy="5273497"/>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ipaste_2019-06-23_16-36-12.png"/>
                    <pic:cNvPicPr/>
                  </pic:nvPicPr>
                  <pic:blipFill>
                    <a:blip r:embed="rId9">
                      <a:extLst>
                        <a:ext uri="{28A0092B-C50C-407E-A947-70E740481C1C}">
                          <a14:useLocalDpi xmlns:a14="http://schemas.microsoft.com/office/drawing/2010/main" val="0"/>
                        </a:ext>
                      </a:extLst>
                    </a:blip>
                    <a:stretch>
                      <a:fillRect/>
                    </a:stretch>
                  </pic:blipFill>
                  <pic:spPr>
                    <a:xfrm>
                      <a:off x="0" y="0"/>
                      <a:ext cx="5052498" cy="5273497"/>
                    </a:xfrm>
                    <a:prstGeom prst="rect">
                      <a:avLst/>
                    </a:prstGeom>
                  </pic:spPr>
                </pic:pic>
              </a:graphicData>
            </a:graphic>
          </wp:inline>
        </w:drawing>
      </w:r>
    </w:p>
    <w:p w:rsidR="00914B1D" w:rsidRDefault="00914B1D" w:rsidP="00914B1D">
      <w:pPr>
        <w:jc w:val="center"/>
      </w:pPr>
      <w:r>
        <w:rPr>
          <w:rFonts w:hint="eastAsia"/>
        </w:rPr>
        <w:t>图</w:t>
      </w:r>
      <w:r>
        <w:rPr>
          <w:rFonts w:hint="eastAsia"/>
        </w:rPr>
        <w:t>4.1</w:t>
      </w:r>
      <w:r>
        <w:rPr>
          <w:rFonts w:hint="eastAsia"/>
        </w:rPr>
        <w:t>：实验一测试结果</w:t>
      </w:r>
    </w:p>
    <w:p w:rsidR="00210CFF" w:rsidRPr="00E1594E" w:rsidRDefault="00210CFF" w:rsidP="00210CFF">
      <w:pPr>
        <w:rPr>
          <w:sz w:val="24"/>
          <w:szCs w:val="24"/>
        </w:rPr>
      </w:pPr>
      <w:r w:rsidRPr="00E1594E">
        <w:rPr>
          <w:rFonts w:hint="eastAsia"/>
          <w:sz w:val="24"/>
          <w:szCs w:val="24"/>
        </w:rPr>
        <w:t>实验二的测试结果如图</w:t>
      </w:r>
      <w:r w:rsidRPr="00E1594E">
        <w:rPr>
          <w:rFonts w:hint="eastAsia"/>
          <w:sz w:val="24"/>
          <w:szCs w:val="24"/>
        </w:rPr>
        <w:t>4.2</w:t>
      </w:r>
      <w:r w:rsidRPr="00E1594E">
        <w:rPr>
          <w:rFonts w:hint="eastAsia"/>
          <w:sz w:val="24"/>
          <w:szCs w:val="24"/>
        </w:rPr>
        <w:t>所示：</w:t>
      </w:r>
    </w:p>
    <w:p w:rsidR="00210CFF" w:rsidRDefault="006A3D1D" w:rsidP="00210CFF">
      <w:pPr>
        <w:jc w:val="center"/>
      </w:pPr>
      <w:r>
        <w:rPr>
          <w:noProof/>
        </w:rPr>
        <w:lastRenderedPageBreak/>
        <w:drawing>
          <wp:inline distT="0" distB="0" distL="0" distR="0" wp14:anchorId="4DA745E3" wp14:editId="2530EFDE">
            <wp:extent cx="4823878" cy="3711262"/>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ipaste_2019-06-23_16-38-06.png"/>
                    <pic:cNvPicPr/>
                  </pic:nvPicPr>
                  <pic:blipFill>
                    <a:blip r:embed="rId10">
                      <a:extLst>
                        <a:ext uri="{28A0092B-C50C-407E-A947-70E740481C1C}">
                          <a14:useLocalDpi xmlns:a14="http://schemas.microsoft.com/office/drawing/2010/main" val="0"/>
                        </a:ext>
                      </a:extLst>
                    </a:blip>
                    <a:stretch>
                      <a:fillRect/>
                    </a:stretch>
                  </pic:blipFill>
                  <pic:spPr>
                    <a:xfrm>
                      <a:off x="0" y="0"/>
                      <a:ext cx="4823878" cy="3711262"/>
                    </a:xfrm>
                    <a:prstGeom prst="rect">
                      <a:avLst/>
                    </a:prstGeom>
                  </pic:spPr>
                </pic:pic>
              </a:graphicData>
            </a:graphic>
          </wp:inline>
        </w:drawing>
      </w:r>
    </w:p>
    <w:p w:rsidR="00210CFF" w:rsidRDefault="00210CFF" w:rsidP="00210CFF">
      <w:pPr>
        <w:jc w:val="center"/>
      </w:pPr>
      <w:r>
        <w:rPr>
          <w:rFonts w:hint="eastAsia"/>
        </w:rPr>
        <w:t>图</w:t>
      </w:r>
      <w:r>
        <w:rPr>
          <w:rFonts w:hint="eastAsia"/>
        </w:rPr>
        <w:t>4.2</w:t>
      </w:r>
      <w:r>
        <w:rPr>
          <w:rFonts w:hint="eastAsia"/>
        </w:rPr>
        <w:t>：</w:t>
      </w:r>
      <w:r w:rsidR="00A8366D">
        <w:rPr>
          <w:rFonts w:hint="eastAsia"/>
        </w:rPr>
        <w:t>实验二测试结果</w:t>
      </w:r>
    </w:p>
    <w:p w:rsidR="006540FE" w:rsidRPr="00E1594E" w:rsidRDefault="00006AFC" w:rsidP="00E1594E">
      <w:pPr>
        <w:spacing w:line="300" w:lineRule="auto"/>
        <w:ind w:firstLineChars="200" w:firstLine="480"/>
        <w:rPr>
          <w:sz w:val="24"/>
          <w:szCs w:val="24"/>
        </w:rPr>
      </w:pPr>
      <w:r w:rsidRPr="00E1594E">
        <w:rPr>
          <w:rFonts w:hint="eastAsia"/>
          <w:sz w:val="24"/>
          <w:szCs w:val="24"/>
        </w:rPr>
        <w:t>实验三测试结果如图</w:t>
      </w:r>
      <w:r w:rsidRPr="00E1594E">
        <w:rPr>
          <w:rFonts w:hint="eastAsia"/>
          <w:sz w:val="24"/>
          <w:szCs w:val="24"/>
        </w:rPr>
        <w:t>4.3</w:t>
      </w:r>
      <w:r w:rsidRPr="00E1594E">
        <w:rPr>
          <w:rFonts w:hint="eastAsia"/>
          <w:sz w:val="24"/>
          <w:szCs w:val="24"/>
        </w:rPr>
        <w:t>所示：</w:t>
      </w:r>
    </w:p>
    <w:p w:rsidR="00006AFC" w:rsidRDefault="00532591" w:rsidP="00006AFC">
      <w:pPr>
        <w:jc w:val="center"/>
      </w:pPr>
      <w:r>
        <w:rPr>
          <w:noProof/>
        </w:rPr>
        <w:drawing>
          <wp:inline distT="0" distB="0" distL="0" distR="0" wp14:anchorId="616EE413" wp14:editId="7630913A">
            <wp:extent cx="4991533" cy="4092295"/>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nipaste_2019-06-23_16-39-06.png"/>
                    <pic:cNvPicPr/>
                  </pic:nvPicPr>
                  <pic:blipFill>
                    <a:blip r:embed="rId11">
                      <a:extLst>
                        <a:ext uri="{28A0092B-C50C-407E-A947-70E740481C1C}">
                          <a14:useLocalDpi xmlns:a14="http://schemas.microsoft.com/office/drawing/2010/main" val="0"/>
                        </a:ext>
                      </a:extLst>
                    </a:blip>
                    <a:stretch>
                      <a:fillRect/>
                    </a:stretch>
                  </pic:blipFill>
                  <pic:spPr>
                    <a:xfrm>
                      <a:off x="0" y="0"/>
                      <a:ext cx="4991533" cy="4092295"/>
                    </a:xfrm>
                    <a:prstGeom prst="rect">
                      <a:avLst/>
                    </a:prstGeom>
                  </pic:spPr>
                </pic:pic>
              </a:graphicData>
            </a:graphic>
          </wp:inline>
        </w:drawing>
      </w:r>
    </w:p>
    <w:p w:rsidR="00006AFC" w:rsidRPr="00927457" w:rsidRDefault="00006AFC" w:rsidP="00006AFC">
      <w:pPr>
        <w:jc w:val="center"/>
        <w:rPr>
          <w:rFonts w:hint="eastAsia"/>
        </w:rPr>
      </w:pPr>
      <w:r>
        <w:rPr>
          <w:rFonts w:hint="eastAsia"/>
        </w:rPr>
        <w:t>图</w:t>
      </w:r>
      <w:r>
        <w:rPr>
          <w:rFonts w:hint="eastAsia"/>
        </w:rPr>
        <w:t>4.3</w:t>
      </w:r>
      <w:r>
        <w:rPr>
          <w:rFonts w:hint="eastAsia"/>
        </w:rPr>
        <w:t>：实验三测试结果</w:t>
      </w:r>
    </w:p>
    <w:p w:rsidR="000C5661" w:rsidRDefault="00224B57" w:rsidP="00224B57">
      <w:pPr>
        <w:pStyle w:val="2"/>
      </w:pPr>
      <w:bookmarkStart w:id="37" w:name="_Toc12201965"/>
      <w:r>
        <w:rPr>
          <w:rFonts w:hint="eastAsia"/>
        </w:rPr>
        <w:lastRenderedPageBreak/>
        <w:t>4.3</w:t>
      </w:r>
      <w:r>
        <w:t xml:space="preserve"> </w:t>
      </w:r>
      <w:r w:rsidR="000C5661" w:rsidRPr="00224B57">
        <w:rPr>
          <w:rFonts w:hint="eastAsia"/>
        </w:rPr>
        <w:t>报错功能测试</w:t>
      </w:r>
      <w:bookmarkEnd w:id="37"/>
    </w:p>
    <w:p w:rsidR="00927457" w:rsidRPr="00C51558" w:rsidRDefault="00AF5906" w:rsidP="00C51558">
      <w:pPr>
        <w:spacing w:line="300" w:lineRule="auto"/>
        <w:ind w:firstLineChars="200" w:firstLine="480"/>
        <w:rPr>
          <w:sz w:val="24"/>
          <w:szCs w:val="24"/>
        </w:rPr>
      </w:pPr>
      <w:r w:rsidRPr="00C51558">
        <w:rPr>
          <w:rFonts w:hint="eastAsia"/>
          <w:sz w:val="24"/>
          <w:szCs w:val="24"/>
        </w:rPr>
        <w:t>实验二</w:t>
      </w:r>
      <w:r w:rsidR="004D7E40" w:rsidRPr="00C51558">
        <w:rPr>
          <w:rFonts w:hint="eastAsia"/>
          <w:sz w:val="24"/>
          <w:szCs w:val="24"/>
        </w:rPr>
        <w:t>的测试代码中添加了几个错误，在测试代码中已经</w:t>
      </w:r>
      <w:r w:rsidR="003726D7" w:rsidRPr="00C51558">
        <w:rPr>
          <w:rFonts w:hint="eastAsia"/>
          <w:sz w:val="24"/>
          <w:szCs w:val="24"/>
        </w:rPr>
        <w:t>用注释</w:t>
      </w:r>
      <w:r w:rsidR="004D7E40" w:rsidRPr="00C51558">
        <w:rPr>
          <w:rFonts w:hint="eastAsia"/>
          <w:sz w:val="24"/>
          <w:szCs w:val="24"/>
        </w:rPr>
        <w:t>给出。</w:t>
      </w:r>
      <w:r w:rsidR="00890E4B" w:rsidRPr="00C51558">
        <w:rPr>
          <w:rFonts w:hint="eastAsia"/>
          <w:sz w:val="24"/>
          <w:szCs w:val="24"/>
        </w:rPr>
        <w:t>错误的报错情况如图</w:t>
      </w:r>
      <w:r w:rsidR="00890E4B" w:rsidRPr="00C51558">
        <w:rPr>
          <w:rFonts w:hint="eastAsia"/>
          <w:sz w:val="24"/>
          <w:szCs w:val="24"/>
        </w:rPr>
        <w:t>4.4</w:t>
      </w:r>
      <w:r w:rsidR="00890E4B" w:rsidRPr="00C51558">
        <w:rPr>
          <w:rFonts w:hint="eastAsia"/>
          <w:sz w:val="24"/>
          <w:szCs w:val="24"/>
        </w:rPr>
        <w:t>所示：</w:t>
      </w:r>
    </w:p>
    <w:p w:rsidR="00890E4B" w:rsidRDefault="00692AD3" w:rsidP="00890E4B">
      <w:pPr>
        <w:jc w:val="center"/>
      </w:pPr>
      <w:r>
        <w:rPr>
          <w:noProof/>
        </w:rPr>
        <w:drawing>
          <wp:inline distT="0" distB="0" distL="0" distR="0" wp14:anchorId="40406697" wp14:editId="01AC86E6">
            <wp:extent cx="2194750" cy="44199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ipaste_2019-06-23_16-37-38.png"/>
                    <pic:cNvPicPr/>
                  </pic:nvPicPr>
                  <pic:blipFill>
                    <a:blip r:embed="rId12">
                      <a:extLst>
                        <a:ext uri="{28A0092B-C50C-407E-A947-70E740481C1C}">
                          <a14:useLocalDpi xmlns:a14="http://schemas.microsoft.com/office/drawing/2010/main" val="0"/>
                        </a:ext>
                      </a:extLst>
                    </a:blip>
                    <a:stretch>
                      <a:fillRect/>
                    </a:stretch>
                  </pic:blipFill>
                  <pic:spPr>
                    <a:xfrm>
                      <a:off x="0" y="0"/>
                      <a:ext cx="2194750" cy="441998"/>
                    </a:xfrm>
                    <a:prstGeom prst="rect">
                      <a:avLst/>
                    </a:prstGeom>
                  </pic:spPr>
                </pic:pic>
              </a:graphicData>
            </a:graphic>
          </wp:inline>
        </w:drawing>
      </w:r>
    </w:p>
    <w:p w:rsidR="00890E4B" w:rsidRPr="00927457" w:rsidRDefault="00890E4B" w:rsidP="00890E4B">
      <w:pPr>
        <w:jc w:val="center"/>
        <w:rPr>
          <w:rFonts w:hint="eastAsia"/>
        </w:rPr>
      </w:pPr>
      <w:r>
        <w:rPr>
          <w:rFonts w:hint="eastAsia"/>
        </w:rPr>
        <w:t>图</w:t>
      </w:r>
      <w:r>
        <w:rPr>
          <w:rFonts w:hint="eastAsia"/>
        </w:rPr>
        <w:t>4.4</w:t>
      </w:r>
      <w:r>
        <w:rPr>
          <w:rFonts w:hint="eastAsia"/>
        </w:rPr>
        <w:t>：报错</w:t>
      </w:r>
    </w:p>
    <w:p w:rsidR="008A7008" w:rsidRDefault="00224B57" w:rsidP="008E6D3D">
      <w:pPr>
        <w:pStyle w:val="2"/>
      </w:pPr>
      <w:bookmarkStart w:id="38" w:name="_Toc12201966"/>
      <w:r>
        <w:rPr>
          <w:rFonts w:hint="eastAsia"/>
        </w:rPr>
        <w:t>4.4</w:t>
      </w:r>
      <w:r>
        <w:t xml:space="preserve"> </w:t>
      </w:r>
      <w:r w:rsidR="006B2E36" w:rsidRPr="00224B57">
        <w:rPr>
          <w:rFonts w:hint="eastAsia"/>
        </w:rPr>
        <w:t>系统的优点</w:t>
      </w:r>
      <w:bookmarkStart w:id="39" w:name="_Toc342798937"/>
      <w:bookmarkStart w:id="40" w:name="_Toc376773675"/>
      <w:bookmarkEnd w:id="34"/>
      <w:bookmarkEnd w:id="35"/>
      <w:bookmarkEnd w:id="38"/>
    </w:p>
    <w:p w:rsidR="008A7008" w:rsidRPr="005564BF" w:rsidRDefault="008A7008" w:rsidP="005564BF">
      <w:pPr>
        <w:spacing w:line="300" w:lineRule="auto"/>
        <w:ind w:firstLineChars="200" w:firstLine="480"/>
        <w:rPr>
          <w:rFonts w:hint="eastAsia"/>
          <w:sz w:val="24"/>
          <w:szCs w:val="24"/>
        </w:rPr>
      </w:pPr>
      <w:r w:rsidRPr="005564BF">
        <w:rPr>
          <w:rFonts w:hint="eastAsia"/>
          <w:sz w:val="24"/>
          <w:szCs w:val="24"/>
        </w:rPr>
        <w:t>系统在</w:t>
      </w:r>
      <w:r w:rsidRPr="005564BF">
        <w:rPr>
          <w:rFonts w:hint="eastAsia"/>
          <w:sz w:val="24"/>
          <w:szCs w:val="24"/>
        </w:rPr>
        <w:t>miniC</w:t>
      </w:r>
      <w:r w:rsidRPr="005564BF">
        <w:rPr>
          <w:rFonts w:hint="eastAsia"/>
          <w:sz w:val="24"/>
          <w:szCs w:val="24"/>
        </w:rPr>
        <w:t>的基础上，还增加了单行注释、多行注意、</w:t>
      </w:r>
      <w:r w:rsidRPr="005564BF">
        <w:rPr>
          <w:rFonts w:hint="eastAsia"/>
          <w:sz w:val="24"/>
          <w:szCs w:val="24"/>
        </w:rPr>
        <w:t>char</w:t>
      </w:r>
      <w:r w:rsidRPr="005564BF">
        <w:rPr>
          <w:rFonts w:hint="eastAsia"/>
          <w:sz w:val="24"/>
          <w:szCs w:val="24"/>
        </w:rPr>
        <w:t>类型、</w:t>
      </w:r>
      <w:r w:rsidRPr="005564BF">
        <w:rPr>
          <w:sz w:val="24"/>
          <w:szCs w:val="24"/>
        </w:rPr>
        <w:t>str</w:t>
      </w:r>
      <w:r w:rsidRPr="005564BF">
        <w:rPr>
          <w:rFonts w:hint="eastAsia"/>
          <w:sz w:val="24"/>
          <w:szCs w:val="24"/>
        </w:rPr>
        <w:t>ing</w:t>
      </w:r>
      <w:r w:rsidRPr="005564BF">
        <w:rPr>
          <w:rFonts w:hint="eastAsia"/>
          <w:sz w:val="24"/>
          <w:szCs w:val="24"/>
        </w:rPr>
        <w:t>类型</w:t>
      </w:r>
      <w:r w:rsidR="00DB160B" w:rsidRPr="005564BF">
        <w:rPr>
          <w:rFonts w:hint="eastAsia"/>
          <w:sz w:val="24"/>
          <w:szCs w:val="24"/>
        </w:rPr>
        <w:t>等</w:t>
      </w:r>
      <w:r w:rsidR="00297C70" w:rsidRPr="005564BF">
        <w:rPr>
          <w:rFonts w:hint="eastAsia"/>
          <w:sz w:val="24"/>
          <w:szCs w:val="24"/>
        </w:rPr>
        <w:t>多种功能。</w:t>
      </w:r>
      <w:r w:rsidR="00845656" w:rsidRPr="005564BF">
        <w:rPr>
          <w:rFonts w:hint="eastAsia"/>
          <w:sz w:val="24"/>
          <w:szCs w:val="24"/>
        </w:rPr>
        <w:t>能够检测多种错误并给出正确的提示信息。</w:t>
      </w:r>
      <w:r w:rsidR="009146D1" w:rsidRPr="005564BF">
        <w:rPr>
          <w:rFonts w:hint="eastAsia"/>
          <w:sz w:val="24"/>
          <w:szCs w:val="24"/>
        </w:rPr>
        <w:t>能够清晰并且详细的展示编译过程中每一个步骤的结果</w:t>
      </w:r>
      <w:r w:rsidR="00F66473" w:rsidRPr="005564BF">
        <w:rPr>
          <w:rFonts w:hint="eastAsia"/>
          <w:sz w:val="24"/>
          <w:szCs w:val="24"/>
        </w:rPr>
        <w:t>。</w:t>
      </w:r>
    </w:p>
    <w:p w:rsidR="00D674D5" w:rsidRDefault="008A7008" w:rsidP="005564BF">
      <w:pPr>
        <w:pStyle w:val="2"/>
        <w:jc w:val="left"/>
      </w:pPr>
      <w:bookmarkStart w:id="41" w:name="_Toc12201967"/>
      <w:r w:rsidRPr="005564BF">
        <w:rPr>
          <w:rFonts w:hint="eastAsia"/>
        </w:rPr>
        <w:t>4.5</w:t>
      </w:r>
      <w:r w:rsidRPr="005564BF">
        <w:t xml:space="preserve"> </w:t>
      </w:r>
      <w:r w:rsidRPr="005564BF">
        <w:rPr>
          <w:rFonts w:hint="eastAsia"/>
        </w:rPr>
        <w:t>系统的缺点</w:t>
      </w:r>
      <w:bookmarkStart w:id="42" w:name="_Toc342798939"/>
      <w:bookmarkEnd w:id="39"/>
      <w:bookmarkEnd w:id="40"/>
      <w:bookmarkEnd w:id="41"/>
    </w:p>
    <w:p w:rsidR="00D674D5" w:rsidRPr="00004D40" w:rsidRDefault="00D674D5" w:rsidP="00D674D5">
      <w:pPr>
        <w:rPr>
          <w:rFonts w:hint="eastAsia"/>
          <w:sz w:val="24"/>
          <w:szCs w:val="24"/>
        </w:rPr>
      </w:pPr>
      <w:r w:rsidRPr="00004D40">
        <w:rPr>
          <w:rFonts w:hint="eastAsia"/>
          <w:sz w:val="24"/>
          <w:szCs w:val="24"/>
        </w:rPr>
        <w:t>没有实现数组、结构体、联合等高级的数据结构和操作。</w:t>
      </w:r>
    </w:p>
    <w:p w:rsidR="00677728" w:rsidRPr="00D674D5" w:rsidRDefault="008A7008" w:rsidP="009A0707">
      <w:pPr>
        <w:pStyle w:val="1"/>
        <w:jc w:val="center"/>
        <w:rPr>
          <w:rStyle w:val="10"/>
          <w:b/>
          <w:bCs/>
          <w:kern w:val="2"/>
          <w:sz w:val="32"/>
          <w:szCs w:val="32"/>
        </w:rPr>
      </w:pPr>
      <w:r>
        <w:br w:type="page"/>
      </w:r>
      <w:bookmarkStart w:id="43" w:name="_Toc376773676"/>
      <w:bookmarkStart w:id="44" w:name="_Toc12201968"/>
      <w:r w:rsidRPr="009A0707">
        <w:rPr>
          <w:rFonts w:hint="eastAsia"/>
        </w:rPr>
        <w:lastRenderedPageBreak/>
        <w:t>5</w:t>
      </w:r>
      <w:r w:rsidRPr="009A0707">
        <w:rPr>
          <w:rFonts w:hint="eastAsia"/>
        </w:rPr>
        <w:t>实验小结或体会</w:t>
      </w:r>
      <w:bookmarkEnd w:id="42"/>
      <w:bookmarkEnd w:id="43"/>
      <w:bookmarkEnd w:id="44"/>
    </w:p>
    <w:p w:rsidR="00871F3B" w:rsidRPr="009A0707" w:rsidRDefault="00747F70" w:rsidP="009A0707">
      <w:pPr>
        <w:spacing w:line="300" w:lineRule="auto"/>
        <w:ind w:firstLineChars="200" w:firstLine="480"/>
        <w:rPr>
          <w:rFonts w:hint="eastAsia"/>
          <w:sz w:val="24"/>
          <w:szCs w:val="24"/>
        </w:rPr>
      </w:pPr>
      <w:r w:rsidRPr="009A0707">
        <w:rPr>
          <w:rFonts w:hint="eastAsia"/>
          <w:sz w:val="24"/>
          <w:szCs w:val="24"/>
        </w:rPr>
        <w:t>通过这次实验，了解了编译程序整个的流程</w:t>
      </w:r>
      <w:r w:rsidR="005C0A9E" w:rsidRPr="009A0707">
        <w:rPr>
          <w:rFonts w:hint="eastAsia"/>
          <w:sz w:val="24"/>
          <w:szCs w:val="24"/>
        </w:rPr>
        <w:t>，详细的体会了词法分析、语法分析、语义分析、中间代码生成和目标代码生成的整个流程。</w:t>
      </w:r>
      <w:r w:rsidR="00784ED7" w:rsidRPr="009A0707">
        <w:rPr>
          <w:rFonts w:hint="eastAsia"/>
          <w:sz w:val="24"/>
          <w:szCs w:val="24"/>
        </w:rPr>
        <w:t>加深对理论课上所讲的概念的理解</w:t>
      </w:r>
      <w:r w:rsidR="00707170" w:rsidRPr="009A0707">
        <w:rPr>
          <w:rFonts w:hint="eastAsia"/>
          <w:sz w:val="24"/>
          <w:szCs w:val="24"/>
        </w:rPr>
        <w:t>，同时提高了自己的动手能力</w:t>
      </w:r>
      <w:r w:rsidR="00092891" w:rsidRPr="009A0707">
        <w:rPr>
          <w:rFonts w:hint="eastAsia"/>
          <w:sz w:val="24"/>
          <w:szCs w:val="24"/>
        </w:rPr>
        <w:t>。</w:t>
      </w:r>
    </w:p>
    <w:p w:rsidR="00677728" w:rsidRDefault="00677728">
      <w:pPr>
        <w:widowControl/>
        <w:jc w:val="left"/>
        <w:rPr>
          <w:b/>
          <w:sz w:val="30"/>
          <w:szCs w:val="30"/>
        </w:rPr>
      </w:pPr>
      <w:r>
        <w:rPr>
          <w:b/>
          <w:sz w:val="30"/>
          <w:szCs w:val="30"/>
        </w:rPr>
        <w:br w:type="page"/>
      </w:r>
    </w:p>
    <w:p w:rsidR="00124121" w:rsidRDefault="00976781" w:rsidP="00677728">
      <w:pPr>
        <w:spacing w:line="300" w:lineRule="auto"/>
        <w:ind w:firstLineChars="200" w:firstLine="602"/>
        <w:outlineLvl w:val="0"/>
        <w:rPr>
          <w:rFonts w:ascii="宋体" w:hAnsi="宋体"/>
          <w:b/>
          <w:sz w:val="30"/>
          <w:szCs w:val="30"/>
        </w:rPr>
      </w:pPr>
      <w:bookmarkStart w:id="45" w:name="_Toc376773677"/>
      <w:bookmarkStart w:id="46" w:name="_Toc12201969"/>
      <w:r w:rsidRPr="00976781">
        <w:rPr>
          <w:rFonts w:ascii="宋体" w:hAnsi="宋体" w:hint="eastAsia"/>
          <w:b/>
          <w:sz w:val="30"/>
          <w:szCs w:val="30"/>
        </w:rPr>
        <w:lastRenderedPageBreak/>
        <w:t>参考</w:t>
      </w:r>
      <w:r w:rsidRPr="00976781">
        <w:rPr>
          <w:rFonts w:ascii="宋体" w:hAnsi="宋体"/>
          <w:b/>
          <w:sz w:val="30"/>
          <w:szCs w:val="30"/>
        </w:rPr>
        <w:t>文献</w:t>
      </w:r>
      <w:bookmarkEnd w:id="45"/>
      <w:bookmarkEnd w:id="46"/>
    </w:p>
    <w:p w:rsidR="00976781" w:rsidRPr="00976781" w:rsidRDefault="00976781" w:rsidP="00976781">
      <w:pPr>
        <w:spacing w:line="300" w:lineRule="auto"/>
        <w:ind w:firstLineChars="206" w:firstLine="494"/>
        <w:rPr>
          <w:rFonts w:ascii="宋体" w:hAnsi="宋体"/>
          <w:sz w:val="24"/>
          <w:szCs w:val="24"/>
        </w:rPr>
      </w:pPr>
      <w:r w:rsidRPr="00976781">
        <w:rPr>
          <w:rFonts w:ascii="宋体" w:hAnsi="宋体"/>
          <w:sz w:val="24"/>
          <w:szCs w:val="24"/>
        </w:rPr>
        <w:t>[</w:t>
      </w:r>
      <w:r w:rsidRPr="00976781">
        <w:rPr>
          <w:rFonts w:ascii="宋体" w:hAnsi="宋体" w:hint="eastAsia"/>
          <w:sz w:val="24"/>
          <w:szCs w:val="24"/>
        </w:rPr>
        <w:t>1</w:t>
      </w:r>
      <w:r w:rsidRPr="00976781">
        <w:rPr>
          <w:rFonts w:ascii="宋体" w:hAnsi="宋体"/>
          <w:sz w:val="24"/>
          <w:szCs w:val="24"/>
        </w:rPr>
        <w:t xml:space="preserve">] </w:t>
      </w:r>
      <w:r w:rsidRPr="00976781">
        <w:rPr>
          <w:rFonts w:ascii="宋体" w:hAnsi="宋体" w:hint="eastAsia"/>
          <w:sz w:val="24"/>
          <w:szCs w:val="24"/>
        </w:rPr>
        <w:t>吕映芝等</w:t>
      </w:r>
      <w:r w:rsidRPr="00976781">
        <w:rPr>
          <w:rFonts w:ascii="宋体" w:hAnsi="宋体"/>
          <w:sz w:val="24"/>
          <w:szCs w:val="24"/>
        </w:rPr>
        <w:t>.</w:t>
      </w:r>
      <w:r w:rsidRPr="00976781">
        <w:rPr>
          <w:rFonts w:ascii="宋体" w:hAnsi="宋体" w:hint="eastAsia"/>
          <w:sz w:val="24"/>
          <w:szCs w:val="24"/>
        </w:rPr>
        <w:t xml:space="preserve"> 编译原理(第二版)</w:t>
      </w:r>
      <w:r w:rsidRPr="00976781">
        <w:rPr>
          <w:rFonts w:ascii="宋体" w:hAnsi="宋体"/>
          <w:sz w:val="24"/>
          <w:szCs w:val="24"/>
        </w:rPr>
        <w:t>.</w:t>
      </w:r>
      <w:r w:rsidRPr="00976781">
        <w:rPr>
          <w:rFonts w:ascii="宋体" w:hAnsi="宋体" w:hint="eastAsia"/>
          <w:sz w:val="24"/>
          <w:szCs w:val="24"/>
        </w:rPr>
        <w:t xml:space="preserve"> 北京：清华大学出版社，</w:t>
      </w:r>
      <w:r w:rsidRPr="00976781">
        <w:rPr>
          <w:rFonts w:ascii="宋体" w:hAnsi="宋体"/>
          <w:sz w:val="24"/>
          <w:szCs w:val="24"/>
        </w:rPr>
        <w:t>2005</w:t>
      </w:r>
    </w:p>
    <w:p w:rsidR="00976781" w:rsidRPr="00976781" w:rsidRDefault="00976781" w:rsidP="00976781">
      <w:pPr>
        <w:spacing w:line="300" w:lineRule="auto"/>
        <w:ind w:firstLineChars="206" w:firstLine="494"/>
        <w:rPr>
          <w:rFonts w:ascii="宋体" w:hAnsi="宋体"/>
          <w:sz w:val="24"/>
          <w:szCs w:val="24"/>
        </w:rPr>
      </w:pPr>
      <w:r w:rsidRPr="00976781">
        <w:rPr>
          <w:rFonts w:ascii="宋体" w:hAnsi="宋体" w:hint="eastAsia"/>
          <w:sz w:val="24"/>
          <w:szCs w:val="24"/>
        </w:rPr>
        <w:t>[</w:t>
      </w:r>
      <w:r w:rsidRPr="00976781">
        <w:rPr>
          <w:rFonts w:ascii="宋体" w:hAnsi="宋体"/>
          <w:sz w:val="24"/>
          <w:szCs w:val="24"/>
        </w:rPr>
        <w:t>2</w:t>
      </w:r>
      <w:r w:rsidRPr="00976781">
        <w:rPr>
          <w:rFonts w:ascii="宋体" w:hAnsi="宋体" w:hint="eastAsia"/>
          <w:sz w:val="24"/>
          <w:szCs w:val="24"/>
        </w:rPr>
        <w:t>]</w:t>
      </w:r>
      <w:r w:rsidRPr="00976781">
        <w:rPr>
          <w:rFonts w:ascii="宋体" w:hAnsi="宋体"/>
          <w:sz w:val="24"/>
          <w:szCs w:val="24"/>
        </w:rPr>
        <w:t xml:space="preserve"> </w:t>
      </w:r>
      <w:r w:rsidRPr="00976781">
        <w:rPr>
          <w:rFonts w:ascii="宋体" w:hAnsi="宋体" w:hint="eastAsia"/>
          <w:sz w:val="24"/>
          <w:szCs w:val="24"/>
        </w:rPr>
        <w:t>胡伦俊等</w:t>
      </w:r>
      <w:r w:rsidRPr="00976781">
        <w:rPr>
          <w:rFonts w:ascii="宋体" w:hAnsi="宋体"/>
          <w:sz w:val="24"/>
          <w:szCs w:val="24"/>
        </w:rPr>
        <w:t>.</w:t>
      </w:r>
      <w:r w:rsidRPr="00976781">
        <w:rPr>
          <w:rFonts w:ascii="宋体" w:hAnsi="宋体" w:hint="eastAsia"/>
          <w:sz w:val="24"/>
          <w:szCs w:val="24"/>
        </w:rPr>
        <w:t xml:space="preserve"> 编译原理(第二版)</w:t>
      </w:r>
      <w:r w:rsidRPr="00976781">
        <w:rPr>
          <w:rFonts w:ascii="宋体" w:hAnsi="宋体"/>
          <w:sz w:val="24"/>
          <w:szCs w:val="24"/>
        </w:rPr>
        <w:t>.</w:t>
      </w:r>
      <w:r w:rsidRPr="00976781">
        <w:rPr>
          <w:rFonts w:ascii="宋体" w:hAnsi="宋体" w:hint="eastAsia"/>
          <w:sz w:val="24"/>
          <w:szCs w:val="24"/>
        </w:rPr>
        <w:t xml:space="preserve"> 北京：电子工业出版社，</w:t>
      </w:r>
      <w:r w:rsidRPr="00976781">
        <w:rPr>
          <w:rFonts w:ascii="宋体" w:hAnsi="宋体"/>
          <w:sz w:val="24"/>
          <w:szCs w:val="24"/>
        </w:rPr>
        <w:t>2005</w:t>
      </w:r>
    </w:p>
    <w:p w:rsidR="00E362DB" w:rsidRPr="00E362DB" w:rsidRDefault="00E362DB" w:rsidP="00E362DB">
      <w:pPr>
        <w:spacing w:line="300" w:lineRule="auto"/>
        <w:ind w:firstLineChars="206" w:firstLine="494"/>
        <w:rPr>
          <w:rFonts w:ascii="宋体" w:hAnsi="宋体"/>
          <w:sz w:val="24"/>
          <w:szCs w:val="24"/>
        </w:rPr>
      </w:pPr>
      <w:r w:rsidRPr="00E362DB">
        <w:rPr>
          <w:rFonts w:ascii="宋体" w:hAnsi="宋体" w:hint="eastAsia"/>
          <w:sz w:val="24"/>
          <w:szCs w:val="24"/>
        </w:rPr>
        <w:t>[</w:t>
      </w:r>
      <w:r>
        <w:rPr>
          <w:rFonts w:ascii="宋体" w:hAnsi="宋体"/>
          <w:sz w:val="24"/>
          <w:szCs w:val="24"/>
        </w:rPr>
        <w:t>3</w:t>
      </w:r>
      <w:r w:rsidRPr="00E362DB">
        <w:rPr>
          <w:rFonts w:ascii="宋体" w:hAnsi="宋体" w:hint="eastAsia"/>
          <w:sz w:val="24"/>
          <w:szCs w:val="24"/>
        </w:rPr>
        <w:t>] 王元珍等. 80X86汇编语言程序设计. 武汉：华中科技大学出版社,2005</w:t>
      </w:r>
    </w:p>
    <w:p w:rsidR="00E362DB" w:rsidRPr="00E362DB" w:rsidRDefault="00E362DB" w:rsidP="00E362DB">
      <w:pPr>
        <w:spacing w:line="300" w:lineRule="auto"/>
        <w:ind w:firstLineChars="206" w:firstLine="494"/>
        <w:rPr>
          <w:rFonts w:ascii="宋体" w:hAnsi="宋体"/>
          <w:sz w:val="24"/>
          <w:szCs w:val="24"/>
        </w:rPr>
      </w:pPr>
      <w:r w:rsidRPr="00E362DB">
        <w:rPr>
          <w:rFonts w:ascii="宋体" w:hAnsi="宋体" w:hint="eastAsia"/>
          <w:sz w:val="24"/>
          <w:szCs w:val="24"/>
        </w:rPr>
        <w:t>[</w:t>
      </w:r>
      <w:r>
        <w:rPr>
          <w:rFonts w:ascii="宋体" w:hAnsi="宋体"/>
          <w:sz w:val="24"/>
          <w:szCs w:val="24"/>
        </w:rPr>
        <w:t>4</w:t>
      </w:r>
      <w:r w:rsidRPr="00E362DB">
        <w:rPr>
          <w:rFonts w:ascii="宋体" w:hAnsi="宋体" w:hint="eastAsia"/>
          <w:sz w:val="24"/>
          <w:szCs w:val="24"/>
        </w:rPr>
        <w:t>] 王雷等. 编译原理课程设计. 北京：机械工业出版社，2005</w:t>
      </w:r>
    </w:p>
    <w:p w:rsidR="00976781" w:rsidRDefault="00E362DB" w:rsidP="00E362DB">
      <w:pPr>
        <w:spacing w:line="300" w:lineRule="auto"/>
        <w:ind w:firstLineChars="206" w:firstLine="494"/>
        <w:rPr>
          <w:rFonts w:ascii="宋体" w:hAnsi="宋体"/>
          <w:sz w:val="24"/>
          <w:szCs w:val="24"/>
        </w:rPr>
      </w:pPr>
      <w:r w:rsidRPr="00E362DB">
        <w:rPr>
          <w:rFonts w:ascii="宋体" w:hAnsi="宋体" w:hint="eastAsia"/>
          <w:sz w:val="24"/>
          <w:szCs w:val="24"/>
        </w:rPr>
        <w:t>[</w:t>
      </w:r>
      <w:r>
        <w:rPr>
          <w:rFonts w:ascii="宋体" w:hAnsi="宋体"/>
          <w:sz w:val="24"/>
          <w:szCs w:val="24"/>
        </w:rPr>
        <w:t>5</w:t>
      </w:r>
      <w:r w:rsidRPr="00E362DB">
        <w:rPr>
          <w:rFonts w:ascii="宋体" w:hAnsi="宋体" w:hint="eastAsia"/>
          <w:sz w:val="24"/>
          <w:szCs w:val="24"/>
        </w:rPr>
        <w:t>] 曹计昌等. C语言程序设计. 北京：科学出版社，2008</w:t>
      </w:r>
    </w:p>
    <w:p w:rsidR="00B25E74" w:rsidRPr="00591564" w:rsidRDefault="00B25E74" w:rsidP="00591564">
      <w:pPr>
        <w:widowControl/>
        <w:jc w:val="left"/>
        <w:rPr>
          <w:rFonts w:ascii="宋体" w:hAnsi="宋体" w:hint="eastAsia"/>
          <w:sz w:val="24"/>
          <w:szCs w:val="24"/>
        </w:rPr>
      </w:pPr>
    </w:p>
    <w:sectPr w:rsidR="00B25E74" w:rsidRPr="00591564" w:rsidSect="00074358">
      <w:footerReference w:type="default" r:id="rId13"/>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3BA9" w:rsidRDefault="002F3BA9" w:rsidP="00074358">
      <w:r>
        <w:separator/>
      </w:r>
    </w:p>
  </w:endnote>
  <w:endnote w:type="continuationSeparator" w:id="0">
    <w:p w:rsidR="002F3BA9" w:rsidRDefault="002F3BA9" w:rsidP="00074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72D1" w:rsidRDefault="00C372D1">
    <w:pPr>
      <w:pStyle w:val="a5"/>
      <w:jc w:val="right"/>
    </w:pPr>
    <w:r>
      <w:fldChar w:fldCharType="begin"/>
    </w:r>
    <w:r>
      <w:instrText>PAGE   \* MERGEFORMAT</w:instrText>
    </w:r>
    <w:r>
      <w:fldChar w:fldCharType="separate"/>
    </w:r>
    <w:r w:rsidR="00D21528" w:rsidRPr="00D21528">
      <w:rPr>
        <w:noProof/>
        <w:lang w:val="zh-CN"/>
      </w:rPr>
      <w:t>4</w:t>
    </w:r>
    <w:r>
      <w:fldChar w:fldCharType="end"/>
    </w:r>
  </w:p>
  <w:p w:rsidR="00C372D1" w:rsidRDefault="00C372D1">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3BA9" w:rsidRDefault="002F3BA9" w:rsidP="00074358">
      <w:r>
        <w:separator/>
      </w:r>
    </w:p>
  </w:footnote>
  <w:footnote w:type="continuationSeparator" w:id="0">
    <w:p w:rsidR="002F3BA9" w:rsidRDefault="002F3BA9" w:rsidP="0007435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00000005"/>
    <w:lvl w:ilvl="0">
      <w:start w:val="1"/>
      <w:numFmt w:val="decimal"/>
      <w:lvlText w:val="3.1.%1 "/>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7"/>
    <w:multiLevelType w:val="multilevel"/>
    <w:tmpl w:val="00000007"/>
    <w:lvl w:ilvl="0">
      <w:start w:val="1"/>
      <w:numFmt w:val="decimal"/>
      <w:lvlText w:val="3.2.%1 "/>
      <w:lvlJc w:val="left"/>
      <w:pPr>
        <w:ind w:left="1742" w:hanging="420"/>
      </w:pPr>
      <w:rPr>
        <w:rFonts w:hint="eastAsia"/>
      </w:rPr>
    </w:lvl>
    <w:lvl w:ilvl="1">
      <w:start w:val="1"/>
      <w:numFmt w:val="decimal"/>
      <w:lvlText w:val="3.2.%2 "/>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00C"/>
    <w:multiLevelType w:val="multilevel"/>
    <w:tmpl w:val="0000000C"/>
    <w:lvl w:ilvl="0">
      <w:start w:val="1"/>
      <w:numFmt w:val="decimal"/>
      <w:lvlText w:val="%1 "/>
      <w:lvlJc w:val="center"/>
      <w:pPr>
        <w:ind w:left="840" w:hanging="420"/>
      </w:pPr>
      <w:rPr>
        <w:rFonts w:ascii="Times New Roman" w:hAnsi="Times New Roman" w:cs="Times New Roman" w:hint="default"/>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0000000D"/>
    <w:multiLevelType w:val="multilevel"/>
    <w:tmpl w:val="0000000D"/>
    <w:lvl w:ilvl="0">
      <w:start w:val="1"/>
      <w:numFmt w:val="decimal"/>
      <w:lvlText w:val="3.%1 "/>
      <w:lvlJc w:val="left"/>
      <w:pPr>
        <w:ind w:left="420" w:hanging="420"/>
      </w:pPr>
      <w:rPr>
        <w:rFonts w:ascii="Times New Roman" w:hAnsi="Times New Roman" w:cs="Times New Roman" w:hint="default"/>
      </w:rPr>
    </w:lvl>
    <w:lvl w:ilvl="1">
      <w:start w:val="1"/>
      <w:numFmt w:val="lowerLetter"/>
      <w:lvlText w:val="%2)"/>
      <w:lvlJc w:val="left"/>
      <w:pPr>
        <w:ind w:left="554" w:hanging="420"/>
      </w:pPr>
    </w:lvl>
    <w:lvl w:ilvl="2">
      <w:start w:val="1"/>
      <w:numFmt w:val="lowerRoman"/>
      <w:lvlText w:val="%3."/>
      <w:lvlJc w:val="right"/>
      <w:pPr>
        <w:ind w:left="974" w:hanging="420"/>
      </w:pPr>
    </w:lvl>
    <w:lvl w:ilvl="3">
      <w:start w:val="1"/>
      <w:numFmt w:val="decimal"/>
      <w:lvlText w:val="%4."/>
      <w:lvlJc w:val="left"/>
      <w:pPr>
        <w:ind w:left="1394" w:hanging="420"/>
      </w:pPr>
    </w:lvl>
    <w:lvl w:ilvl="4">
      <w:start w:val="1"/>
      <w:numFmt w:val="lowerLetter"/>
      <w:lvlText w:val="%5)"/>
      <w:lvlJc w:val="left"/>
      <w:pPr>
        <w:ind w:left="1814" w:hanging="420"/>
      </w:pPr>
    </w:lvl>
    <w:lvl w:ilvl="5">
      <w:start w:val="1"/>
      <w:numFmt w:val="lowerRoman"/>
      <w:lvlText w:val="%6."/>
      <w:lvlJc w:val="right"/>
      <w:pPr>
        <w:ind w:left="2234" w:hanging="420"/>
      </w:pPr>
    </w:lvl>
    <w:lvl w:ilvl="6">
      <w:start w:val="1"/>
      <w:numFmt w:val="decimal"/>
      <w:lvlText w:val="%7."/>
      <w:lvlJc w:val="left"/>
      <w:pPr>
        <w:ind w:left="2654" w:hanging="420"/>
      </w:pPr>
    </w:lvl>
    <w:lvl w:ilvl="7">
      <w:start w:val="1"/>
      <w:numFmt w:val="lowerLetter"/>
      <w:lvlText w:val="%8)"/>
      <w:lvlJc w:val="left"/>
      <w:pPr>
        <w:ind w:left="3074" w:hanging="420"/>
      </w:pPr>
    </w:lvl>
    <w:lvl w:ilvl="8">
      <w:start w:val="1"/>
      <w:numFmt w:val="lowerRoman"/>
      <w:lvlText w:val="%9."/>
      <w:lvlJc w:val="right"/>
      <w:pPr>
        <w:ind w:left="3494" w:hanging="420"/>
      </w:pPr>
    </w:lvl>
  </w:abstractNum>
  <w:abstractNum w:abstractNumId="4" w15:restartNumberingAfterBreak="0">
    <w:nsid w:val="000A3358"/>
    <w:multiLevelType w:val="multilevel"/>
    <w:tmpl w:val="DA0219BC"/>
    <w:lvl w:ilvl="0">
      <w:start w:val="1"/>
      <w:numFmt w:val="decimal"/>
      <w:lvlText w:val="%1)"/>
      <w:lvlJc w:val="left"/>
      <w:pPr>
        <w:ind w:left="840" w:hanging="420"/>
      </w:pPr>
      <w:rPr>
        <w:rFonts w:cs="Times New Roman" w:hint="default"/>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2D26B47"/>
    <w:multiLevelType w:val="hybridMultilevel"/>
    <w:tmpl w:val="55B097F4"/>
    <w:lvl w:ilvl="0" w:tplc="4E72F9E4">
      <w:start w:val="1"/>
      <w:numFmt w:val="decimal"/>
      <w:lvlText w:val="3.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479424C"/>
    <w:multiLevelType w:val="multilevel"/>
    <w:tmpl w:val="DA0219BC"/>
    <w:lvl w:ilvl="0">
      <w:start w:val="1"/>
      <w:numFmt w:val="decimal"/>
      <w:lvlText w:val="%1)"/>
      <w:lvlJc w:val="left"/>
      <w:pPr>
        <w:ind w:left="840" w:hanging="420"/>
      </w:pPr>
      <w:rPr>
        <w:rFonts w:cs="Times New Roman" w:hint="default"/>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A1C14EC"/>
    <w:multiLevelType w:val="hybridMultilevel"/>
    <w:tmpl w:val="8C6C7990"/>
    <w:lvl w:ilvl="0" w:tplc="FC04BB6E">
      <w:start w:val="1"/>
      <w:numFmt w:val="decimal"/>
      <w:lvlText w:val="5.2.%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BC12D88"/>
    <w:multiLevelType w:val="hybridMultilevel"/>
    <w:tmpl w:val="CE3C8598"/>
    <w:lvl w:ilvl="0" w:tplc="5DAE629A">
      <w:start w:val="1"/>
      <w:numFmt w:val="decimal"/>
      <w:lvlText w:val="3.3.%1 "/>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2C671F"/>
    <w:multiLevelType w:val="multilevel"/>
    <w:tmpl w:val="C7A8F4EE"/>
    <w:lvl w:ilvl="0">
      <w:start w:val="1"/>
      <w:numFmt w:val="decimal"/>
      <w:lvlText w:val="5.%1 "/>
      <w:lvlJc w:val="left"/>
      <w:pPr>
        <w:ind w:left="840" w:hanging="420"/>
      </w:pPr>
      <w:rPr>
        <w:rFonts w:cs="Times New Roman" w:hint="eastAsia"/>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131831A7"/>
    <w:multiLevelType w:val="hybridMultilevel"/>
    <w:tmpl w:val="F5405F1A"/>
    <w:lvl w:ilvl="0" w:tplc="04090011">
      <w:start w:val="1"/>
      <w:numFmt w:val="decimal"/>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11" w15:restartNumberingAfterBreak="0">
    <w:nsid w:val="14A1294B"/>
    <w:multiLevelType w:val="hybridMultilevel"/>
    <w:tmpl w:val="A69881B6"/>
    <w:lvl w:ilvl="0" w:tplc="9DA8A7B0">
      <w:start w:val="1"/>
      <w:numFmt w:val="decimal"/>
      <w:lvlText w:val="5.1.%1 "/>
      <w:lvlJc w:val="left"/>
      <w:pPr>
        <w:ind w:left="1679" w:hanging="420"/>
      </w:pPr>
      <w:rPr>
        <w:rFonts w:hint="eastAsia"/>
      </w:rPr>
    </w:lvl>
    <w:lvl w:ilvl="1" w:tplc="9DA8A7B0">
      <w:start w:val="1"/>
      <w:numFmt w:val="decimal"/>
      <w:lvlText w:val="5.1.%2 "/>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F430B24"/>
    <w:multiLevelType w:val="hybridMultilevel"/>
    <w:tmpl w:val="2B14F31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4D36F86"/>
    <w:multiLevelType w:val="hybridMultilevel"/>
    <w:tmpl w:val="7BCCD012"/>
    <w:lvl w:ilvl="0" w:tplc="26F85AC2">
      <w:start w:val="1"/>
      <w:numFmt w:val="decimal"/>
      <w:lvlText w:val="6.1.%1 "/>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763EED"/>
    <w:multiLevelType w:val="hybridMultilevel"/>
    <w:tmpl w:val="6BCCFC10"/>
    <w:lvl w:ilvl="0" w:tplc="0DA0EDFE">
      <w:start w:val="1"/>
      <w:numFmt w:val="decimal"/>
      <w:lvlText w:val="5.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EC84185"/>
    <w:multiLevelType w:val="hybridMultilevel"/>
    <w:tmpl w:val="7CAC47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28C4A0F"/>
    <w:multiLevelType w:val="hybridMultilevel"/>
    <w:tmpl w:val="DAB86DE2"/>
    <w:lvl w:ilvl="0" w:tplc="20AE1732">
      <w:start w:val="1"/>
      <w:numFmt w:val="decimal"/>
      <w:lvlText w:val="3.2.%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2A45C2D"/>
    <w:multiLevelType w:val="hybridMultilevel"/>
    <w:tmpl w:val="F77C1A7C"/>
    <w:lvl w:ilvl="0" w:tplc="213A18B2">
      <w:start w:val="1"/>
      <w:numFmt w:val="decimal"/>
      <w:lvlText w:val="4.3.%1 "/>
      <w:lvlJc w:val="left"/>
      <w:pPr>
        <w:ind w:left="900" w:hanging="420"/>
      </w:pPr>
      <w:rPr>
        <w:rFonts w:hint="eastAsia"/>
      </w:rPr>
    </w:lvl>
    <w:lvl w:ilvl="1" w:tplc="213A18B2">
      <w:start w:val="1"/>
      <w:numFmt w:val="decimal"/>
      <w:lvlText w:val="4.3.%2 "/>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45C3955"/>
    <w:multiLevelType w:val="hybridMultilevel"/>
    <w:tmpl w:val="0F987F4A"/>
    <w:lvl w:ilvl="0" w:tplc="ADC63874">
      <w:start w:val="1"/>
      <w:numFmt w:val="decimal"/>
      <w:lvlText w:val="5.%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77E68A9"/>
    <w:multiLevelType w:val="multilevel"/>
    <w:tmpl w:val="BB6A7B0C"/>
    <w:lvl w:ilvl="0">
      <w:start w:val="1"/>
      <w:numFmt w:val="decimal"/>
      <w:lvlText w:val="4.%1 "/>
      <w:lvlJc w:val="left"/>
      <w:pPr>
        <w:ind w:left="840" w:hanging="420"/>
      </w:pPr>
      <w:rPr>
        <w:rFonts w:cs="Times New Roman" w:hint="eastAsia"/>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15:restartNumberingAfterBreak="0">
    <w:nsid w:val="50464C3D"/>
    <w:multiLevelType w:val="hybridMultilevel"/>
    <w:tmpl w:val="0C3A76AE"/>
    <w:lvl w:ilvl="0" w:tplc="0DA0EDFE">
      <w:start w:val="1"/>
      <w:numFmt w:val="decimal"/>
      <w:lvlText w:val="5.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6F66DAA"/>
    <w:multiLevelType w:val="hybridMultilevel"/>
    <w:tmpl w:val="BA7CD80A"/>
    <w:lvl w:ilvl="0" w:tplc="213A18B2">
      <w:start w:val="1"/>
      <w:numFmt w:val="decimal"/>
      <w:lvlText w:val="4.3.%1 "/>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7813156"/>
    <w:multiLevelType w:val="hybridMultilevel"/>
    <w:tmpl w:val="E52458A0"/>
    <w:lvl w:ilvl="0" w:tplc="9DA8A7B0">
      <w:start w:val="1"/>
      <w:numFmt w:val="decimal"/>
      <w:lvlText w:val="5.1.%1 "/>
      <w:lvlJc w:val="left"/>
      <w:pPr>
        <w:ind w:left="1679"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EDC75EA"/>
    <w:multiLevelType w:val="hybridMultilevel"/>
    <w:tmpl w:val="B1802624"/>
    <w:lvl w:ilvl="0" w:tplc="5DAE629A">
      <w:start w:val="1"/>
      <w:numFmt w:val="decimal"/>
      <w:lvlText w:val="3.3.%1 "/>
      <w:lvlJc w:val="left"/>
      <w:pPr>
        <w:ind w:left="840" w:hanging="420"/>
      </w:pPr>
      <w:rPr>
        <w:rFonts w:hint="eastAsia"/>
      </w:rPr>
    </w:lvl>
    <w:lvl w:ilvl="1" w:tplc="5DAE629A">
      <w:start w:val="1"/>
      <w:numFmt w:val="decimal"/>
      <w:lvlText w:val="3.3.%2 "/>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F2A082B"/>
    <w:multiLevelType w:val="hybridMultilevel"/>
    <w:tmpl w:val="EE6435DC"/>
    <w:lvl w:ilvl="0" w:tplc="398AD742">
      <w:start w:val="1"/>
      <w:numFmt w:val="decimal"/>
      <w:lvlText w:val="%1) "/>
      <w:lvlJc w:val="left"/>
      <w:pPr>
        <w:ind w:left="846" w:hanging="420"/>
      </w:pPr>
      <w:rPr>
        <w:rFonts w:ascii="Times New Roman" w:hAnsi="Times New Roman" w:cs="Times New Roman" w:hint="default"/>
      </w:rPr>
    </w:lvl>
    <w:lvl w:ilvl="1" w:tplc="04090019">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5" w15:restartNumberingAfterBreak="0">
    <w:nsid w:val="685F578C"/>
    <w:multiLevelType w:val="hybridMultilevel"/>
    <w:tmpl w:val="95C42322"/>
    <w:lvl w:ilvl="0" w:tplc="FA7293FC">
      <w:start w:val="1"/>
      <w:numFmt w:val="decimal"/>
      <w:lvlText w:val="%1 "/>
      <w:lvlJc w:val="center"/>
      <w:pPr>
        <w:ind w:left="840" w:hanging="420"/>
      </w:pPr>
      <w:rPr>
        <w:rFonts w:ascii="Times New Roman" w:hAnsi="Times New Roman" w:cs="Times New Roman" w:hint="default"/>
      </w:rPr>
    </w:lvl>
    <w:lvl w:ilvl="1" w:tplc="215E6290">
      <w:start w:val="1"/>
      <w:numFmt w:val="decimal"/>
      <w:lvlText w:val="6.%2"/>
      <w:lvlJc w:val="left"/>
      <w:pPr>
        <w:ind w:left="1260"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F49140E"/>
    <w:multiLevelType w:val="hybridMultilevel"/>
    <w:tmpl w:val="0F243B82"/>
    <w:lvl w:ilvl="0" w:tplc="0DA0EDFE">
      <w:start w:val="1"/>
      <w:numFmt w:val="decimal"/>
      <w:lvlText w:val="5.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F5724C3"/>
    <w:multiLevelType w:val="hybridMultilevel"/>
    <w:tmpl w:val="0F58E1EA"/>
    <w:lvl w:ilvl="0" w:tplc="FC04BB6E">
      <w:start w:val="1"/>
      <w:numFmt w:val="decimal"/>
      <w:lvlText w:val="5.2.%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 w:numId="5">
    <w:abstractNumId w:val="8"/>
  </w:num>
  <w:num w:numId="6">
    <w:abstractNumId w:val="23"/>
  </w:num>
  <w:num w:numId="7">
    <w:abstractNumId w:val="18"/>
  </w:num>
  <w:num w:numId="8">
    <w:abstractNumId w:val="19"/>
  </w:num>
  <w:num w:numId="9">
    <w:abstractNumId w:val="12"/>
  </w:num>
  <w:num w:numId="10">
    <w:abstractNumId w:val="15"/>
  </w:num>
  <w:num w:numId="11">
    <w:abstractNumId w:val="13"/>
  </w:num>
  <w:num w:numId="12">
    <w:abstractNumId w:val="9"/>
  </w:num>
  <w:num w:numId="13">
    <w:abstractNumId w:val="22"/>
  </w:num>
  <w:num w:numId="14">
    <w:abstractNumId w:val="11"/>
  </w:num>
  <w:num w:numId="15">
    <w:abstractNumId w:val="10"/>
  </w:num>
  <w:num w:numId="16">
    <w:abstractNumId w:val="7"/>
  </w:num>
  <w:num w:numId="17">
    <w:abstractNumId w:val="25"/>
  </w:num>
  <w:num w:numId="18">
    <w:abstractNumId w:val="24"/>
  </w:num>
  <w:num w:numId="19">
    <w:abstractNumId w:val="4"/>
  </w:num>
  <w:num w:numId="20">
    <w:abstractNumId w:val="6"/>
  </w:num>
  <w:num w:numId="21">
    <w:abstractNumId w:val="27"/>
  </w:num>
  <w:num w:numId="22">
    <w:abstractNumId w:val="26"/>
  </w:num>
  <w:num w:numId="23">
    <w:abstractNumId w:val="14"/>
  </w:num>
  <w:num w:numId="24">
    <w:abstractNumId w:val="20"/>
  </w:num>
  <w:num w:numId="25">
    <w:abstractNumId w:val="16"/>
  </w:num>
  <w:num w:numId="26">
    <w:abstractNumId w:val="5"/>
  </w:num>
  <w:num w:numId="27">
    <w:abstractNumId w:val="21"/>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white">
      <v:fill color="white"/>
      <v:textbox inset="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25A"/>
    <w:rsid w:val="00000842"/>
    <w:rsid w:val="00002876"/>
    <w:rsid w:val="00004D40"/>
    <w:rsid w:val="00006AFC"/>
    <w:rsid w:val="000138CC"/>
    <w:rsid w:val="000228F3"/>
    <w:rsid w:val="00025DA4"/>
    <w:rsid w:val="000321C5"/>
    <w:rsid w:val="00033EAA"/>
    <w:rsid w:val="00040B2A"/>
    <w:rsid w:val="00044E60"/>
    <w:rsid w:val="0005038A"/>
    <w:rsid w:val="0006134E"/>
    <w:rsid w:val="0006194E"/>
    <w:rsid w:val="00064C9C"/>
    <w:rsid w:val="00070CC1"/>
    <w:rsid w:val="00074358"/>
    <w:rsid w:val="000805E9"/>
    <w:rsid w:val="00091782"/>
    <w:rsid w:val="00091DC1"/>
    <w:rsid w:val="00092873"/>
    <w:rsid w:val="00092891"/>
    <w:rsid w:val="00094F3F"/>
    <w:rsid w:val="00096B24"/>
    <w:rsid w:val="000A090E"/>
    <w:rsid w:val="000A321E"/>
    <w:rsid w:val="000A369E"/>
    <w:rsid w:val="000A73F4"/>
    <w:rsid w:val="000B6EB1"/>
    <w:rsid w:val="000C2A9B"/>
    <w:rsid w:val="000C5661"/>
    <w:rsid w:val="000D7862"/>
    <w:rsid w:val="000E336D"/>
    <w:rsid w:val="000E7624"/>
    <w:rsid w:val="000F1DE5"/>
    <w:rsid w:val="000F2253"/>
    <w:rsid w:val="00107934"/>
    <w:rsid w:val="0012044B"/>
    <w:rsid w:val="00124121"/>
    <w:rsid w:val="00126055"/>
    <w:rsid w:val="00127DFA"/>
    <w:rsid w:val="00136BBC"/>
    <w:rsid w:val="001440B7"/>
    <w:rsid w:val="001456FC"/>
    <w:rsid w:val="0015282E"/>
    <w:rsid w:val="00156E43"/>
    <w:rsid w:val="001674C9"/>
    <w:rsid w:val="001727DD"/>
    <w:rsid w:val="00172A27"/>
    <w:rsid w:val="001817AE"/>
    <w:rsid w:val="0019267E"/>
    <w:rsid w:val="001A27BB"/>
    <w:rsid w:val="001A6F25"/>
    <w:rsid w:val="001B4328"/>
    <w:rsid w:val="001B6356"/>
    <w:rsid w:val="001C614A"/>
    <w:rsid w:val="001E5A02"/>
    <w:rsid w:val="001F2519"/>
    <w:rsid w:val="001F564C"/>
    <w:rsid w:val="0020269B"/>
    <w:rsid w:val="00204621"/>
    <w:rsid w:val="00205F55"/>
    <w:rsid w:val="00210CFF"/>
    <w:rsid w:val="00210EF6"/>
    <w:rsid w:val="00211A66"/>
    <w:rsid w:val="00212409"/>
    <w:rsid w:val="00221317"/>
    <w:rsid w:val="002221A4"/>
    <w:rsid w:val="00224B57"/>
    <w:rsid w:val="00235E05"/>
    <w:rsid w:val="0024358D"/>
    <w:rsid w:val="002560F5"/>
    <w:rsid w:val="002604D9"/>
    <w:rsid w:val="002620AD"/>
    <w:rsid w:val="00277E19"/>
    <w:rsid w:val="00284297"/>
    <w:rsid w:val="00297C70"/>
    <w:rsid w:val="00297E2D"/>
    <w:rsid w:val="002B24D3"/>
    <w:rsid w:val="002B6644"/>
    <w:rsid w:val="002B693D"/>
    <w:rsid w:val="002C0ED7"/>
    <w:rsid w:val="002C500A"/>
    <w:rsid w:val="002D5DC0"/>
    <w:rsid w:val="002E1BEC"/>
    <w:rsid w:val="002E21E1"/>
    <w:rsid w:val="002F3BA9"/>
    <w:rsid w:val="002F736E"/>
    <w:rsid w:val="00300300"/>
    <w:rsid w:val="00300973"/>
    <w:rsid w:val="00304BB1"/>
    <w:rsid w:val="00322A34"/>
    <w:rsid w:val="00326FDF"/>
    <w:rsid w:val="00340538"/>
    <w:rsid w:val="00343538"/>
    <w:rsid w:val="00343CF5"/>
    <w:rsid w:val="003534C5"/>
    <w:rsid w:val="00354821"/>
    <w:rsid w:val="0036021B"/>
    <w:rsid w:val="00365323"/>
    <w:rsid w:val="00367C52"/>
    <w:rsid w:val="003726D7"/>
    <w:rsid w:val="003775A6"/>
    <w:rsid w:val="0038025A"/>
    <w:rsid w:val="0038518F"/>
    <w:rsid w:val="00391D18"/>
    <w:rsid w:val="003940FC"/>
    <w:rsid w:val="0039496C"/>
    <w:rsid w:val="003965A1"/>
    <w:rsid w:val="003A37F0"/>
    <w:rsid w:val="003A5150"/>
    <w:rsid w:val="003B5AFE"/>
    <w:rsid w:val="003B68CD"/>
    <w:rsid w:val="003E692B"/>
    <w:rsid w:val="003F4FF8"/>
    <w:rsid w:val="00404D23"/>
    <w:rsid w:val="00410583"/>
    <w:rsid w:val="00411533"/>
    <w:rsid w:val="00421DD5"/>
    <w:rsid w:val="004375B6"/>
    <w:rsid w:val="004515FA"/>
    <w:rsid w:val="00453D89"/>
    <w:rsid w:val="0045599E"/>
    <w:rsid w:val="00457AF3"/>
    <w:rsid w:val="0046745D"/>
    <w:rsid w:val="004766FC"/>
    <w:rsid w:val="0048529D"/>
    <w:rsid w:val="00490716"/>
    <w:rsid w:val="004915AD"/>
    <w:rsid w:val="004A1727"/>
    <w:rsid w:val="004A5566"/>
    <w:rsid w:val="004B3A4B"/>
    <w:rsid w:val="004B4308"/>
    <w:rsid w:val="004B7032"/>
    <w:rsid w:val="004C6D53"/>
    <w:rsid w:val="004D7E40"/>
    <w:rsid w:val="004E2308"/>
    <w:rsid w:val="004E4134"/>
    <w:rsid w:val="004E7C52"/>
    <w:rsid w:val="004F1C96"/>
    <w:rsid w:val="004F2372"/>
    <w:rsid w:val="004F30E1"/>
    <w:rsid w:val="00504397"/>
    <w:rsid w:val="00516448"/>
    <w:rsid w:val="00516AD0"/>
    <w:rsid w:val="005229CE"/>
    <w:rsid w:val="005245F3"/>
    <w:rsid w:val="00532591"/>
    <w:rsid w:val="00533FC5"/>
    <w:rsid w:val="00534EFF"/>
    <w:rsid w:val="005416FA"/>
    <w:rsid w:val="00543531"/>
    <w:rsid w:val="00553AC1"/>
    <w:rsid w:val="0055533A"/>
    <w:rsid w:val="00555C2D"/>
    <w:rsid w:val="0055625E"/>
    <w:rsid w:val="005564BF"/>
    <w:rsid w:val="00565D69"/>
    <w:rsid w:val="00573B79"/>
    <w:rsid w:val="005740FD"/>
    <w:rsid w:val="00575C27"/>
    <w:rsid w:val="0058017B"/>
    <w:rsid w:val="005846D1"/>
    <w:rsid w:val="00584F4D"/>
    <w:rsid w:val="005871BD"/>
    <w:rsid w:val="00591564"/>
    <w:rsid w:val="005943F5"/>
    <w:rsid w:val="00597BC7"/>
    <w:rsid w:val="005A40A7"/>
    <w:rsid w:val="005A43F4"/>
    <w:rsid w:val="005A452A"/>
    <w:rsid w:val="005A49EE"/>
    <w:rsid w:val="005B0014"/>
    <w:rsid w:val="005B475A"/>
    <w:rsid w:val="005C0A9E"/>
    <w:rsid w:val="005D2388"/>
    <w:rsid w:val="005D327C"/>
    <w:rsid w:val="005E5322"/>
    <w:rsid w:val="005F2C8D"/>
    <w:rsid w:val="005F4EDB"/>
    <w:rsid w:val="005F65ED"/>
    <w:rsid w:val="006006F8"/>
    <w:rsid w:val="00600A9B"/>
    <w:rsid w:val="00607F27"/>
    <w:rsid w:val="00622515"/>
    <w:rsid w:val="00623A08"/>
    <w:rsid w:val="00631EF3"/>
    <w:rsid w:val="00643B02"/>
    <w:rsid w:val="006505D2"/>
    <w:rsid w:val="006527D3"/>
    <w:rsid w:val="006540FE"/>
    <w:rsid w:val="006545E1"/>
    <w:rsid w:val="00656768"/>
    <w:rsid w:val="0066290B"/>
    <w:rsid w:val="006632A3"/>
    <w:rsid w:val="00663BBE"/>
    <w:rsid w:val="00666EBD"/>
    <w:rsid w:val="00667BC2"/>
    <w:rsid w:val="006708E6"/>
    <w:rsid w:val="00675A52"/>
    <w:rsid w:val="006775B3"/>
    <w:rsid w:val="00677728"/>
    <w:rsid w:val="00692AD3"/>
    <w:rsid w:val="006A3D1D"/>
    <w:rsid w:val="006A5096"/>
    <w:rsid w:val="006A60A0"/>
    <w:rsid w:val="006B262E"/>
    <w:rsid w:val="006B2E36"/>
    <w:rsid w:val="006B3AF7"/>
    <w:rsid w:val="006B7B2F"/>
    <w:rsid w:val="006D2CBD"/>
    <w:rsid w:val="006D6663"/>
    <w:rsid w:val="006E4AC6"/>
    <w:rsid w:val="006E634E"/>
    <w:rsid w:val="006E7632"/>
    <w:rsid w:val="006F7A4A"/>
    <w:rsid w:val="00701F3B"/>
    <w:rsid w:val="00707170"/>
    <w:rsid w:val="0071283A"/>
    <w:rsid w:val="00720BFC"/>
    <w:rsid w:val="0073286E"/>
    <w:rsid w:val="0073304D"/>
    <w:rsid w:val="00740780"/>
    <w:rsid w:val="00747F70"/>
    <w:rsid w:val="0076508D"/>
    <w:rsid w:val="007747D3"/>
    <w:rsid w:val="0077677A"/>
    <w:rsid w:val="0078086E"/>
    <w:rsid w:val="0078233D"/>
    <w:rsid w:val="00784931"/>
    <w:rsid w:val="00784ED7"/>
    <w:rsid w:val="007A57C6"/>
    <w:rsid w:val="007A6A98"/>
    <w:rsid w:val="007A7DF0"/>
    <w:rsid w:val="007B77A0"/>
    <w:rsid w:val="007C3FBE"/>
    <w:rsid w:val="007C525B"/>
    <w:rsid w:val="007D42C1"/>
    <w:rsid w:val="007E0267"/>
    <w:rsid w:val="007E02DA"/>
    <w:rsid w:val="007E08CE"/>
    <w:rsid w:val="007F4F19"/>
    <w:rsid w:val="00802DB7"/>
    <w:rsid w:val="00803B41"/>
    <w:rsid w:val="00805DC5"/>
    <w:rsid w:val="0081315E"/>
    <w:rsid w:val="008239C4"/>
    <w:rsid w:val="00825AFE"/>
    <w:rsid w:val="00826826"/>
    <w:rsid w:val="00833F65"/>
    <w:rsid w:val="00840374"/>
    <w:rsid w:val="00845656"/>
    <w:rsid w:val="008619CF"/>
    <w:rsid w:val="00861AA8"/>
    <w:rsid w:val="008631B1"/>
    <w:rsid w:val="00871F3B"/>
    <w:rsid w:val="00873130"/>
    <w:rsid w:val="00873696"/>
    <w:rsid w:val="00877029"/>
    <w:rsid w:val="00883A54"/>
    <w:rsid w:val="00883C30"/>
    <w:rsid w:val="0088593D"/>
    <w:rsid w:val="00887DB4"/>
    <w:rsid w:val="00890E4B"/>
    <w:rsid w:val="008A4BA8"/>
    <w:rsid w:val="008A7008"/>
    <w:rsid w:val="008B5AAD"/>
    <w:rsid w:val="008D2836"/>
    <w:rsid w:val="008E4350"/>
    <w:rsid w:val="008E6D3D"/>
    <w:rsid w:val="00900ADB"/>
    <w:rsid w:val="00900B93"/>
    <w:rsid w:val="00904AE7"/>
    <w:rsid w:val="0090759E"/>
    <w:rsid w:val="0091333B"/>
    <w:rsid w:val="009146D1"/>
    <w:rsid w:val="00914B1D"/>
    <w:rsid w:val="00916136"/>
    <w:rsid w:val="00917F7D"/>
    <w:rsid w:val="00927457"/>
    <w:rsid w:val="00927B6D"/>
    <w:rsid w:val="00932FBB"/>
    <w:rsid w:val="00934FDE"/>
    <w:rsid w:val="00954EF7"/>
    <w:rsid w:val="009633E6"/>
    <w:rsid w:val="009721FF"/>
    <w:rsid w:val="00976781"/>
    <w:rsid w:val="00983E4D"/>
    <w:rsid w:val="009A0707"/>
    <w:rsid w:val="009A1E39"/>
    <w:rsid w:val="009B56E2"/>
    <w:rsid w:val="009C13BC"/>
    <w:rsid w:val="009C7E65"/>
    <w:rsid w:val="009D2414"/>
    <w:rsid w:val="009E1D19"/>
    <w:rsid w:val="00A02493"/>
    <w:rsid w:val="00A03FC6"/>
    <w:rsid w:val="00A1259B"/>
    <w:rsid w:val="00A15154"/>
    <w:rsid w:val="00A156B4"/>
    <w:rsid w:val="00A231A3"/>
    <w:rsid w:val="00A34889"/>
    <w:rsid w:val="00A34E15"/>
    <w:rsid w:val="00A441CC"/>
    <w:rsid w:val="00A57319"/>
    <w:rsid w:val="00A61B55"/>
    <w:rsid w:val="00A61FBE"/>
    <w:rsid w:val="00A66307"/>
    <w:rsid w:val="00A764D5"/>
    <w:rsid w:val="00A8366D"/>
    <w:rsid w:val="00A83FB9"/>
    <w:rsid w:val="00A858EB"/>
    <w:rsid w:val="00A85E54"/>
    <w:rsid w:val="00A87129"/>
    <w:rsid w:val="00A879C9"/>
    <w:rsid w:val="00A952D4"/>
    <w:rsid w:val="00A979AC"/>
    <w:rsid w:val="00AA342F"/>
    <w:rsid w:val="00AA5A10"/>
    <w:rsid w:val="00AB5EFE"/>
    <w:rsid w:val="00AC6BA7"/>
    <w:rsid w:val="00AD02D5"/>
    <w:rsid w:val="00AD438A"/>
    <w:rsid w:val="00AD5AED"/>
    <w:rsid w:val="00AE0D8B"/>
    <w:rsid w:val="00AF13D3"/>
    <w:rsid w:val="00AF18F9"/>
    <w:rsid w:val="00AF3597"/>
    <w:rsid w:val="00AF5906"/>
    <w:rsid w:val="00AF594B"/>
    <w:rsid w:val="00B00026"/>
    <w:rsid w:val="00B1189A"/>
    <w:rsid w:val="00B14257"/>
    <w:rsid w:val="00B16B3D"/>
    <w:rsid w:val="00B173DA"/>
    <w:rsid w:val="00B215CB"/>
    <w:rsid w:val="00B25E74"/>
    <w:rsid w:val="00B46101"/>
    <w:rsid w:val="00B524E2"/>
    <w:rsid w:val="00B563FB"/>
    <w:rsid w:val="00B72FE0"/>
    <w:rsid w:val="00B806A6"/>
    <w:rsid w:val="00B83378"/>
    <w:rsid w:val="00B92A20"/>
    <w:rsid w:val="00B96A81"/>
    <w:rsid w:val="00BA0302"/>
    <w:rsid w:val="00BA20A2"/>
    <w:rsid w:val="00BA7188"/>
    <w:rsid w:val="00BC109B"/>
    <w:rsid w:val="00BD4D92"/>
    <w:rsid w:val="00BD5769"/>
    <w:rsid w:val="00BD773E"/>
    <w:rsid w:val="00BE6D32"/>
    <w:rsid w:val="00BF2E31"/>
    <w:rsid w:val="00C00823"/>
    <w:rsid w:val="00C11356"/>
    <w:rsid w:val="00C20785"/>
    <w:rsid w:val="00C3030B"/>
    <w:rsid w:val="00C352F1"/>
    <w:rsid w:val="00C372D1"/>
    <w:rsid w:val="00C44E08"/>
    <w:rsid w:val="00C51558"/>
    <w:rsid w:val="00C5187D"/>
    <w:rsid w:val="00C54D65"/>
    <w:rsid w:val="00C73F6C"/>
    <w:rsid w:val="00C75561"/>
    <w:rsid w:val="00CA4DDA"/>
    <w:rsid w:val="00CA5E96"/>
    <w:rsid w:val="00CA668E"/>
    <w:rsid w:val="00CB315F"/>
    <w:rsid w:val="00CB53B1"/>
    <w:rsid w:val="00CC1864"/>
    <w:rsid w:val="00CC5220"/>
    <w:rsid w:val="00CC75E1"/>
    <w:rsid w:val="00CE1ECE"/>
    <w:rsid w:val="00CE35DB"/>
    <w:rsid w:val="00CF0117"/>
    <w:rsid w:val="00CF1311"/>
    <w:rsid w:val="00CF2DFA"/>
    <w:rsid w:val="00CF69E0"/>
    <w:rsid w:val="00D15604"/>
    <w:rsid w:val="00D156A8"/>
    <w:rsid w:val="00D16C48"/>
    <w:rsid w:val="00D17077"/>
    <w:rsid w:val="00D21528"/>
    <w:rsid w:val="00D26A00"/>
    <w:rsid w:val="00D33DB4"/>
    <w:rsid w:val="00D340FF"/>
    <w:rsid w:val="00D432D3"/>
    <w:rsid w:val="00D43D79"/>
    <w:rsid w:val="00D440CF"/>
    <w:rsid w:val="00D463C8"/>
    <w:rsid w:val="00D4763A"/>
    <w:rsid w:val="00D53122"/>
    <w:rsid w:val="00D53404"/>
    <w:rsid w:val="00D56357"/>
    <w:rsid w:val="00D56DE9"/>
    <w:rsid w:val="00D66AB3"/>
    <w:rsid w:val="00D674D5"/>
    <w:rsid w:val="00D734CB"/>
    <w:rsid w:val="00D85D12"/>
    <w:rsid w:val="00D90995"/>
    <w:rsid w:val="00D941B6"/>
    <w:rsid w:val="00DA7969"/>
    <w:rsid w:val="00DB160B"/>
    <w:rsid w:val="00DC1646"/>
    <w:rsid w:val="00DD0648"/>
    <w:rsid w:val="00DD0C9A"/>
    <w:rsid w:val="00DD11C6"/>
    <w:rsid w:val="00DE2AAA"/>
    <w:rsid w:val="00DE6BD2"/>
    <w:rsid w:val="00DF2D67"/>
    <w:rsid w:val="00DF44C1"/>
    <w:rsid w:val="00E00436"/>
    <w:rsid w:val="00E06B14"/>
    <w:rsid w:val="00E1594E"/>
    <w:rsid w:val="00E3258A"/>
    <w:rsid w:val="00E362DB"/>
    <w:rsid w:val="00E413DF"/>
    <w:rsid w:val="00E43949"/>
    <w:rsid w:val="00E64DF4"/>
    <w:rsid w:val="00E737A9"/>
    <w:rsid w:val="00E84359"/>
    <w:rsid w:val="00E963FA"/>
    <w:rsid w:val="00EA0C2B"/>
    <w:rsid w:val="00EC2D93"/>
    <w:rsid w:val="00EC6576"/>
    <w:rsid w:val="00EE6386"/>
    <w:rsid w:val="00EE7683"/>
    <w:rsid w:val="00EF5DAD"/>
    <w:rsid w:val="00F01E3F"/>
    <w:rsid w:val="00F31500"/>
    <w:rsid w:val="00F3719C"/>
    <w:rsid w:val="00F45F84"/>
    <w:rsid w:val="00F506F4"/>
    <w:rsid w:val="00F57580"/>
    <w:rsid w:val="00F5790D"/>
    <w:rsid w:val="00F64F9B"/>
    <w:rsid w:val="00F66473"/>
    <w:rsid w:val="00F76947"/>
    <w:rsid w:val="00F77BBA"/>
    <w:rsid w:val="00F911BD"/>
    <w:rsid w:val="00F96D26"/>
    <w:rsid w:val="00F96F40"/>
    <w:rsid w:val="00F96F7B"/>
    <w:rsid w:val="00F97915"/>
    <w:rsid w:val="00FB00E7"/>
    <w:rsid w:val="00FB15CC"/>
    <w:rsid w:val="00FB6150"/>
    <w:rsid w:val="00FB6530"/>
    <w:rsid w:val="00FB79A8"/>
    <w:rsid w:val="00FC2BA0"/>
    <w:rsid w:val="00FC2BBC"/>
    <w:rsid w:val="00FD3742"/>
    <w:rsid w:val="00FF0433"/>
    <w:rsid w:val="00FF5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inset="0,0,0,0"/>
    </o:shapedefaults>
    <o:shapelayout v:ext="edit">
      <o:idmap v:ext="edit" data="1"/>
    </o:shapelayout>
  </w:shapeDefaults>
  <w:decimalSymbol w:val="."/>
  <w:listSeparator w:val=","/>
  <w14:docId w14:val="1FB0CD6D"/>
  <w15:docId w15:val="{EF20914C-E158-4BAB-82D4-F5F0D17D0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4B57"/>
    <w:pPr>
      <w:widowControl w:val="0"/>
      <w:jc w:val="both"/>
    </w:pPr>
    <w:rPr>
      <w:kern w:val="2"/>
      <w:sz w:val="21"/>
    </w:rPr>
  </w:style>
  <w:style w:type="paragraph" w:styleId="1">
    <w:name w:val="heading 1"/>
    <w:basedOn w:val="a"/>
    <w:next w:val="a"/>
    <w:link w:val="10"/>
    <w:uiPriority w:val="9"/>
    <w:qFormat/>
    <w:rsid w:val="00976781"/>
    <w:pPr>
      <w:keepNext/>
      <w:keepLines/>
      <w:spacing w:before="340" w:after="330" w:line="578" w:lineRule="auto"/>
      <w:outlineLvl w:val="0"/>
    </w:pPr>
    <w:rPr>
      <w:b/>
      <w:bCs/>
      <w:kern w:val="44"/>
      <w:sz w:val="44"/>
      <w:szCs w:val="44"/>
    </w:rPr>
  </w:style>
  <w:style w:type="paragraph" w:styleId="2">
    <w:name w:val="heading 2"/>
    <w:basedOn w:val="3"/>
    <w:next w:val="a"/>
    <w:link w:val="20"/>
    <w:uiPriority w:val="9"/>
    <w:qFormat/>
    <w:rsid w:val="00224B57"/>
    <w:pPr>
      <w:outlineLvl w:val="1"/>
    </w:pPr>
  </w:style>
  <w:style w:type="paragraph" w:styleId="3">
    <w:name w:val="heading 3"/>
    <w:basedOn w:val="a"/>
    <w:next w:val="a"/>
    <w:link w:val="30"/>
    <w:uiPriority w:val="9"/>
    <w:qFormat/>
    <w:rsid w:val="004375B6"/>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paragraph" w:styleId="a4">
    <w:name w:val="caption"/>
    <w:basedOn w:val="a"/>
    <w:next w:val="a"/>
    <w:qFormat/>
    <w:rPr>
      <w:rFonts w:ascii="Cambria" w:eastAsia="黑体" w:hAnsi="Cambria"/>
      <w:sz w:val="20"/>
    </w:rPr>
  </w:style>
  <w:style w:type="paragraph" w:styleId="a5">
    <w:name w:val="footer"/>
    <w:basedOn w:val="a"/>
    <w:link w:val="a6"/>
    <w:uiPriority w:val="99"/>
    <w:pPr>
      <w:tabs>
        <w:tab w:val="center" w:pos="4153"/>
        <w:tab w:val="right" w:pos="8306"/>
      </w:tabs>
      <w:snapToGrid w:val="0"/>
      <w:jc w:val="left"/>
    </w:pPr>
    <w:rPr>
      <w:sz w:val="18"/>
    </w:rPr>
  </w:style>
  <w:style w:type="paragraph" w:styleId="a7">
    <w:name w:val="Normal (Web)"/>
    <w:basedOn w:val="a"/>
    <w:uiPriority w:val="99"/>
    <w:pPr>
      <w:widowControl/>
      <w:spacing w:before="100" w:beforeAutospacing="1" w:after="100" w:afterAutospacing="1"/>
      <w:jc w:val="left"/>
    </w:pPr>
    <w:rPr>
      <w:rFonts w:ascii="宋体" w:hAnsi="宋体" w:cs="宋体"/>
    </w:rPr>
  </w:style>
  <w:style w:type="paragraph" w:styleId="a8">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9">
    <w:name w:val="List Paragraph"/>
    <w:basedOn w:val="a"/>
    <w:uiPriority w:val="34"/>
    <w:qFormat/>
    <w:pPr>
      <w:ind w:firstLineChars="200" w:firstLine="420"/>
    </w:pPr>
  </w:style>
  <w:style w:type="character" w:styleId="aa">
    <w:name w:val="annotation reference"/>
    <w:uiPriority w:val="99"/>
    <w:semiHidden/>
    <w:unhideWhenUsed/>
    <w:rsid w:val="00555C2D"/>
    <w:rPr>
      <w:sz w:val="21"/>
      <w:szCs w:val="21"/>
    </w:rPr>
  </w:style>
  <w:style w:type="paragraph" w:styleId="ab">
    <w:name w:val="annotation text"/>
    <w:basedOn w:val="a"/>
    <w:link w:val="ac"/>
    <w:uiPriority w:val="99"/>
    <w:semiHidden/>
    <w:unhideWhenUsed/>
    <w:rsid w:val="00555C2D"/>
    <w:pPr>
      <w:jc w:val="left"/>
    </w:pPr>
  </w:style>
  <w:style w:type="character" w:customStyle="1" w:styleId="ac">
    <w:name w:val="批注文字 字符"/>
    <w:link w:val="ab"/>
    <w:uiPriority w:val="99"/>
    <w:semiHidden/>
    <w:rsid w:val="00555C2D"/>
    <w:rPr>
      <w:kern w:val="2"/>
      <w:sz w:val="21"/>
    </w:rPr>
  </w:style>
  <w:style w:type="paragraph" w:styleId="ad">
    <w:name w:val="annotation subject"/>
    <w:basedOn w:val="ab"/>
    <w:next w:val="ab"/>
    <w:link w:val="ae"/>
    <w:uiPriority w:val="99"/>
    <w:semiHidden/>
    <w:unhideWhenUsed/>
    <w:rsid w:val="00555C2D"/>
    <w:rPr>
      <w:b/>
      <w:bCs/>
    </w:rPr>
  </w:style>
  <w:style w:type="character" w:customStyle="1" w:styleId="ae">
    <w:name w:val="批注主题 字符"/>
    <w:link w:val="ad"/>
    <w:uiPriority w:val="99"/>
    <w:semiHidden/>
    <w:rsid w:val="00555C2D"/>
    <w:rPr>
      <w:b/>
      <w:bCs/>
      <w:kern w:val="2"/>
      <w:sz w:val="21"/>
    </w:rPr>
  </w:style>
  <w:style w:type="paragraph" w:styleId="af">
    <w:name w:val="Balloon Text"/>
    <w:basedOn w:val="a"/>
    <w:link w:val="af0"/>
    <w:uiPriority w:val="99"/>
    <w:semiHidden/>
    <w:unhideWhenUsed/>
    <w:rsid w:val="00555C2D"/>
    <w:rPr>
      <w:sz w:val="18"/>
      <w:szCs w:val="18"/>
    </w:rPr>
  </w:style>
  <w:style w:type="character" w:customStyle="1" w:styleId="af0">
    <w:name w:val="批注框文本 字符"/>
    <w:link w:val="af"/>
    <w:uiPriority w:val="99"/>
    <w:semiHidden/>
    <w:rsid w:val="00555C2D"/>
    <w:rPr>
      <w:kern w:val="2"/>
      <w:sz w:val="18"/>
      <w:szCs w:val="18"/>
    </w:rPr>
  </w:style>
  <w:style w:type="table" w:styleId="af1">
    <w:name w:val="Table Grid"/>
    <w:basedOn w:val="a1"/>
    <w:uiPriority w:val="39"/>
    <w:rsid w:val="00C207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link w:val="3"/>
    <w:uiPriority w:val="9"/>
    <w:semiHidden/>
    <w:rsid w:val="004375B6"/>
    <w:rPr>
      <w:b/>
      <w:bCs/>
      <w:kern w:val="2"/>
      <w:sz w:val="32"/>
      <w:szCs w:val="32"/>
    </w:rPr>
  </w:style>
  <w:style w:type="character" w:customStyle="1" w:styleId="a6">
    <w:name w:val="页脚 字符"/>
    <w:link w:val="a5"/>
    <w:uiPriority w:val="99"/>
    <w:rsid w:val="00074358"/>
    <w:rPr>
      <w:kern w:val="2"/>
      <w:sz w:val="18"/>
    </w:rPr>
  </w:style>
  <w:style w:type="character" w:customStyle="1" w:styleId="10">
    <w:name w:val="标题 1 字符"/>
    <w:link w:val="1"/>
    <w:uiPriority w:val="9"/>
    <w:rsid w:val="00976781"/>
    <w:rPr>
      <w:b/>
      <w:bCs/>
      <w:kern w:val="44"/>
      <w:sz w:val="44"/>
      <w:szCs w:val="44"/>
    </w:rPr>
  </w:style>
  <w:style w:type="paragraph" w:styleId="TOC">
    <w:name w:val="TOC Heading"/>
    <w:basedOn w:val="1"/>
    <w:next w:val="a"/>
    <w:uiPriority w:val="39"/>
    <w:qFormat/>
    <w:rsid w:val="00976781"/>
    <w:pPr>
      <w:widowControl/>
      <w:spacing w:before="240" w:after="0" w:line="259" w:lineRule="auto"/>
      <w:jc w:val="left"/>
      <w:outlineLvl w:val="9"/>
    </w:pPr>
    <w:rPr>
      <w:rFonts w:ascii="Calibri Light" w:hAnsi="Calibri Light"/>
      <w:b w:val="0"/>
      <w:bCs w:val="0"/>
      <w:color w:val="2E74B5"/>
      <w:kern w:val="0"/>
      <w:sz w:val="32"/>
      <w:szCs w:val="32"/>
    </w:rPr>
  </w:style>
  <w:style w:type="paragraph" w:styleId="11">
    <w:name w:val="toc 1"/>
    <w:basedOn w:val="a"/>
    <w:next w:val="a"/>
    <w:autoRedefine/>
    <w:uiPriority w:val="39"/>
    <w:unhideWhenUsed/>
    <w:qFormat/>
    <w:rsid w:val="00976781"/>
  </w:style>
  <w:style w:type="paragraph" w:styleId="21">
    <w:name w:val="toc 2"/>
    <w:basedOn w:val="a"/>
    <w:next w:val="a"/>
    <w:autoRedefine/>
    <w:uiPriority w:val="39"/>
    <w:unhideWhenUsed/>
    <w:qFormat/>
    <w:rsid w:val="00976781"/>
    <w:pPr>
      <w:ind w:leftChars="200" w:left="420"/>
    </w:pPr>
  </w:style>
  <w:style w:type="paragraph" w:styleId="31">
    <w:name w:val="toc 3"/>
    <w:basedOn w:val="a"/>
    <w:next w:val="a"/>
    <w:autoRedefine/>
    <w:uiPriority w:val="39"/>
    <w:unhideWhenUsed/>
    <w:qFormat/>
    <w:rsid w:val="00976781"/>
    <w:pPr>
      <w:ind w:leftChars="400" w:left="840"/>
    </w:pPr>
  </w:style>
  <w:style w:type="character" w:customStyle="1" w:styleId="20">
    <w:name w:val="标题 2 字符"/>
    <w:basedOn w:val="a0"/>
    <w:link w:val="2"/>
    <w:uiPriority w:val="9"/>
    <w:rsid w:val="00224B57"/>
    <w:rPr>
      <w:b/>
      <w:bCs/>
      <w:kern w:val="2"/>
      <w:sz w:val="32"/>
      <w:szCs w:val="32"/>
    </w:rPr>
  </w:style>
  <w:style w:type="paragraph" w:styleId="af2">
    <w:name w:val="Normal Indent"/>
    <w:basedOn w:val="a"/>
    <w:qFormat/>
    <w:rsid w:val="004766FC"/>
    <w:pPr>
      <w:ind w:firstLine="420"/>
    </w:pPr>
    <w:rPr>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0280657">
      <w:bodyDiv w:val="1"/>
      <w:marLeft w:val="0"/>
      <w:marRight w:val="0"/>
      <w:marTop w:val="0"/>
      <w:marBottom w:val="0"/>
      <w:divBdr>
        <w:top w:val="none" w:sz="0" w:space="0" w:color="auto"/>
        <w:left w:val="none" w:sz="0" w:space="0" w:color="auto"/>
        <w:bottom w:val="none" w:sz="0" w:space="0" w:color="auto"/>
        <w:right w:val="none" w:sz="0" w:space="0" w:color="auto"/>
      </w:divBdr>
      <w:divsChild>
        <w:div w:id="1361861066">
          <w:marLeft w:val="0"/>
          <w:marRight w:val="0"/>
          <w:marTop w:val="0"/>
          <w:marBottom w:val="0"/>
          <w:divBdr>
            <w:top w:val="none" w:sz="0" w:space="0" w:color="auto"/>
            <w:left w:val="none" w:sz="0" w:space="0" w:color="auto"/>
            <w:bottom w:val="none" w:sz="0" w:space="0" w:color="auto"/>
            <w:right w:val="none" w:sz="0" w:space="0" w:color="auto"/>
          </w:divBdr>
          <w:divsChild>
            <w:div w:id="542137386">
              <w:marLeft w:val="0"/>
              <w:marRight w:val="0"/>
              <w:marTop w:val="0"/>
              <w:marBottom w:val="0"/>
              <w:divBdr>
                <w:top w:val="none" w:sz="0" w:space="0" w:color="auto"/>
                <w:left w:val="none" w:sz="0" w:space="0" w:color="auto"/>
                <w:bottom w:val="none" w:sz="0" w:space="0" w:color="auto"/>
                <w:right w:val="none" w:sz="0" w:space="0" w:color="auto"/>
              </w:divBdr>
            </w:div>
            <w:div w:id="1573003812">
              <w:marLeft w:val="0"/>
              <w:marRight w:val="0"/>
              <w:marTop w:val="0"/>
              <w:marBottom w:val="0"/>
              <w:divBdr>
                <w:top w:val="none" w:sz="0" w:space="0" w:color="auto"/>
                <w:left w:val="none" w:sz="0" w:space="0" w:color="auto"/>
                <w:bottom w:val="none" w:sz="0" w:space="0" w:color="auto"/>
                <w:right w:val="none" w:sz="0" w:space="0" w:color="auto"/>
              </w:divBdr>
            </w:div>
            <w:div w:id="1276139189">
              <w:marLeft w:val="0"/>
              <w:marRight w:val="0"/>
              <w:marTop w:val="0"/>
              <w:marBottom w:val="0"/>
              <w:divBdr>
                <w:top w:val="none" w:sz="0" w:space="0" w:color="auto"/>
                <w:left w:val="none" w:sz="0" w:space="0" w:color="auto"/>
                <w:bottom w:val="none" w:sz="0" w:space="0" w:color="auto"/>
                <w:right w:val="none" w:sz="0" w:space="0" w:color="auto"/>
              </w:divBdr>
            </w:div>
            <w:div w:id="1990986032">
              <w:marLeft w:val="0"/>
              <w:marRight w:val="0"/>
              <w:marTop w:val="0"/>
              <w:marBottom w:val="0"/>
              <w:divBdr>
                <w:top w:val="none" w:sz="0" w:space="0" w:color="auto"/>
                <w:left w:val="none" w:sz="0" w:space="0" w:color="auto"/>
                <w:bottom w:val="none" w:sz="0" w:space="0" w:color="auto"/>
                <w:right w:val="none" w:sz="0" w:space="0" w:color="auto"/>
              </w:divBdr>
            </w:div>
            <w:div w:id="336925258">
              <w:marLeft w:val="0"/>
              <w:marRight w:val="0"/>
              <w:marTop w:val="0"/>
              <w:marBottom w:val="0"/>
              <w:divBdr>
                <w:top w:val="none" w:sz="0" w:space="0" w:color="auto"/>
                <w:left w:val="none" w:sz="0" w:space="0" w:color="auto"/>
                <w:bottom w:val="none" w:sz="0" w:space="0" w:color="auto"/>
                <w:right w:val="none" w:sz="0" w:space="0" w:color="auto"/>
              </w:divBdr>
            </w:div>
            <w:div w:id="966664915">
              <w:marLeft w:val="0"/>
              <w:marRight w:val="0"/>
              <w:marTop w:val="0"/>
              <w:marBottom w:val="0"/>
              <w:divBdr>
                <w:top w:val="none" w:sz="0" w:space="0" w:color="auto"/>
                <w:left w:val="none" w:sz="0" w:space="0" w:color="auto"/>
                <w:bottom w:val="none" w:sz="0" w:space="0" w:color="auto"/>
                <w:right w:val="none" w:sz="0" w:space="0" w:color="auto"/>
              </w:divBdr>
            </w:div>
            <w:div w:id="457064719">
              <w:marLeft w:val="0"/>
              <w:marRight w:val="0"/>
              <w:marTop w:val="0"/>
              <w:marBottom w:val="0"/>
              <w:divBdr>
                <w:top w:val="none" w:sz="0" w:space="0" w:color="auto"/>
                <w:left w:val="none" w:sz="0" w:space="0" w:color="auto"/>
                <w:bottom w:val="none" w:sz="0" w:space="0" w:color="auto"/>
                <w:right w:val="none" w:sz="0" w:space="0" w:color="auto"/>
              </w:divBdr>
            </w:div>
            <w:div w:id="102042982">
              <w:marLeft w:val="0"/>
              <w:marRight w:val="0"/>
              <w:marTop w:val="0"/>
              <w:marBottom w:val="0"/>
              <w:divBdr>
                <w:top w:val="none" w:sz="0" w:space="0" w:color="auto"/>
                <w:left w:val="none" w:sz="0" w:space="0" w:color="auto"/>
                <w:bottom w:val="none" w:sz="0" w:space="0" w:color="auto"/>
                <w:right w:val="none" w:sz="0" w:space="0" w:color="auto"/>
              </w:divBdr>
            </w:div>
            <w:div w:id="63797717">
              <w:marLeft w:val="0"/>
              <w:marRight w:val="0"/>
              <w:marTop w:val="0"/>
              <w:marBottom w:val="0"/>
              <w:divBdr>
                <w:top w:val="none" w:sz="0" w:space="0" w:color="auto"/>
                <w:left w:val="none" w:sz="0" w:space="0" w:color="auto"/>
                <w:bottom w:val="none" w:sz="0" w:space="0" w:color="auto"/>
                <w:right w:val="none" w:sz="0" w:space="0" w:color="auto"/>
              </w:divBdr>
            </w:div>
            <w:div w:id="516502057">
              <w:marLeft w:val="0"/>
              <w:marRight w:val="0"/>
              <w:marTop w:val="0"/>
              <w:marBottom w:val="0"/>
              <w:divBdr>
                <w:top w:val="none" w:sz="0" w:space="0" w:color="auto"/>
                <w:left w:val="none" w:sz="0" w:space="0" w:color="auto"/>
                <w:bottom w:val="none" w:sz="0" w:space="0" w:color="auto"/>
                <w:right w:val="none" w:sz="0" w:space="0" w:color="auto"/>
              </w:divBdr>
            </w:div>
            <w:div w:id="1497920724">
              <w:marLeft w:val="0"/>
              <w:marRight w:val="0"/>
              <w:marTop w:val="0"/>
              <w:marBottom w:val="0"/>
              <w:divBdr>
                <w:top w:val="none" w:sz="0" w:space="0" w:color="auto"/>
                <w:left w:val="none" w:sz="0" w:space="0" w:color="auto"/>
                <w:bottom w:val="none" w:sz="0" w:space="0" w:color="auto"/>
                <w:right w:val="none" w:sz="0" w:space="0" w:color="auto"/>
              </w:divBdr>
            </w:div>
            <w:div w:id="337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32534;&#35793;&#21407;&#29702;\&#35838;&#35774;\&#32534;&#35793;&#21407;&#29702;&#35838;&#35774;&#25253;&#21578;&#27169;&#26495;-&#24464;&#20029;&#3380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2E4A9-4645-4A58-9818-5D1B8F9D3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编译原理课设报告模板-徐丽萍.dotx</Template>
  <TotalTime>285</TotalTime>
  <Pages>1</Pages>
  <Words>4039</Words>
  <Characters>23024</Characters>
  <Application>Microsoft Office Word</Application>
  <DocSecurity>0</DocSecurity>
  <PresentationFormat/>
  <Lines>191</Lines>
  <Paragraphs>54</Paragraphs>
  <Slides>0</Slides>
  <Notes>0</Notes>
  <HiddenSlides>0</HiddenSlides>
  <MMClips>0</MMClips>
  <ScaleCrop>false</ScaleCrop>
  <Company>Sky123.Org</Company>
  <LinksUpToDate>false</LinksUpToDate>
  <CharactersWithSpaces>27009</CharactersWithSpaces>
  <SharedDoc>false</SharedDoc>
  <HLinks>
    <vt:vector size="138" baseType="variant">
      <vt:variant>
        <vt:i4>1245236</vt:i4>
      </vt:variant>
      <vt:variant>
        <vt:i4>134</vt:i4>
      </vt:variant>
      <vt:variant>
        <vt:i4>0</vt:i4>
      </vt:variant>
      <vt:variant>
        <vt:i4>5</vt:i4>
      </vt:variant>
      <vt:variant>
        <vt:lpwstr/>
      </vt:variant>
      <vt:variant>
        <vt:lpwstr>_Toc376773677</vt:lpwstr>
      </vt:variant>
      <vt:variant>
        <vt:i4>1245236</vt:i4>
      </vt:variant>
      <vt:variant>
        <vt:i4>128</vt:i4>
      </vt:variant>
      <vt:variant>
        <vt:i4>0</vt:i4>
      </vt:variant>
      <vt:variant>
        <vt:i4>5</vt:i4>
      </vt:variant>
      <vt:variant>
        <vt:lpwstr/>
      </vt:variant>
      <vt:variant>
        <vt:lpwstr>_Toc376773676</vt:lpwstr>
      </vt:variant>
      <vt:variant>
        <vt:i4>1245236</vt:i4>
      </vt:variant>
      <vt:variant>
        <vt:i4>122</vt:i4>
      </vt:variant>
      <vt:variant>
        <vt:i4>0</vt:i4>
      </vt:variant>
      <vt:variant>
        <vt:i4>5</vt:i4>
      </vt:variant>
      <vt:variant>
        <vt:lpwstr/>
      </vt:variant>
      <vt:variant>
        <vt:lpwstr>_Toc376773675</vt:lpwstr>
      </vt:variant>
      <vt:variant>
        <vt:i4>1245236</vt:i4>
      </vt:variant>
      <vt:variant>
        <vt:i4>116</vt:i4>
      </vt:variant>
      <vt:variant>
        <vt:i4>0</vt:i4>
      </vt:variant>
      <vt:variant>
        <vt:i4>5</vt:i4>
      </vt:variant>
      <vt:variant>
        <vt:lpwstr/>
      </vt:variant>
      <vt:variant>
        <vt:lpwstr>_Toc376773674</vt:lpwstr>
      </vt:variant>
      <vt:variant>
        <vt:i4>1245236</vt:i4>
      </vt:variant>
      <vt:variant>
        <vt:i4>110</vt:i4>
      </vt:variant>
      <vt:variant>
        <vt:i4>0</vt:i4>
      </vt:variant>
      <vt:variant>
        <vt:i4>5</vt:i4>
      </vt:variant>
      <vt:variant>
        <vt:lpwstr/>
      </vt:variant>
      <vt:variant>
        <vt:lpwstr>_Toc376773670</vt:lpwstr>
      </vt:variant>
      <vt:variant>
        <vt:i4>1179700</vt:i4>
      </vt:variant>
      <vt:variant>
        <vt:i4>104</vt:i4>
      </vt:variant>
      <vt:variant>
        <vt:i4>0</vt:i4>
      </vt:variant>
      <vt:variant>
        <vt:i4>5</vt:i4>
      </vt:variant>
      <vt:variant>
        <vt:lpwstr/>
      </vt:variant>
      <vt:variant>
        <vt:lpwstr>_Toc376773669</vt:lpwstr>
      </vt:variant>
      <vt:variant>
        <vt:i4>1179700</vt:i4>
      </vt:variant>
      <vt:variant>
        <vt:i4>98</vt:i4>
      </vt:variant>
      <vt:variant>
        <vt:i4>0</vt:i4>
      </vt:variant>
      <vt:variant>
        <vt:i4>5</vt:i4>
      </vt:variant>
      <vt:variant>
        <vt:lpwstr/>
      </vt:variant>
      <vt:variant>
        <vt:lpwstr>_Toc376773668</vt:lpwstr>
      </vt:variant>
      <vt:variant>
        <vt:i4>1179700</vt:i4>
      </vt:variant>
      <vt:variant>
        <vt:i4>92</vt:i4>
      </vt:variant>
      <vt:variant>
        <vt:i4>0</vt:i4>
      </vt:variant>
      <vt:variant>
        <vt:i4>5</vt:i4>
      </vt:variant>
      <vt:variant>
        <vt:lpwstr/>
      </vt:variant>
      <vt:variant>
        <vt:lpwstr>_Toc376773667</vt:lpwstr>
      </vt:variant>
      <vt:variant>
        <vt:i4>1179700</vt:i4>
      </vt:variant>
      <vt:variant>
        <vt:i4>86</vt:i4>
      </vt:variant>
      <vt:variant>
        <vt:i4>0</vt:i4>
      </vt:variant>
      <vt:variant>
        <vt:i4>5</vt:i4>
      </vt:variant>
      <vt:variant>
        <vt:lpwstr/>
      </vt:variant>
      <vt:variant>
        <vt:lpwstr>_Toc376773666</vt:lpwstr>
      </vt:variant>
      <vt:variant>
        <vt:i4>1179700</vt:i4>
      </vt:variant>
      <vt:variant>
        <vt:i4>80</vt:i4>
      </vt:variant>
      <vt:variant>
        <vt:i4>0</vt:i4>
      </vt:variant>
      <vt:variant>
        <vt:i4>5</vt:i4>
      </vt:variant>
      <vt:variant>
        <vt:lpwstr/>
      </vt:variant>
      <vt:variant>
        <vt:lpwstr>_Toc376773665</vt:lpwstr>
      </vt:variant>
      <vt:variant>
        <vt:i4>1179700</vt:i4>
      </vt:variant>
      <vt:variant>
        <vt:i4>74</vt:i4>
      </vt:variant>
      <vt:variant>
        <vt:i4>0</vt:i4>
      </vt:variant>
      <vt:variant>
        <vt:i4>5</vt:i4>
      </vt:variant>
      <vt:variant>
        <vt:lpwstr/>
      </vt:variant>
      <vt:variant>
        <vt:lpwstr>_Toc376773664</vt:lpwstr>
      </vt:variant>
      <vt:variant>
        <vt:i4>1179700</vt:i4>
      </vt:variant>
      <vt:variant>
        <vt:i4>68</vt:i4>
      </vt:variant>
      <vt:variant>
        <vt:i4>0</vt:i4>
      </vt:variant>
      <vt:variant>
        <vt:i4>5</vt:i4>
      </vt:variant>
      <vt:variant>
        <vt:lpwstr/>
      </vt:variant>
      <vt:variant>
        <vt:lpwstr>_Toc376773663</vt:lpwstr>
      </vt:variant>
      <vt:variant>
        <vt:i4>1179700</vt:i4>
      </vt:variant>
      <vt:variant>
        <vt:i4>62</vt:i4>
      </vt:variant>
      <vt:variant>
        <vt:i4>0</vt:i4>
      </vt:variant>
      <vt:variant>
        <vt:i4>5</vt:i4>
      </vt:variant>
      <vt:variant>
        <vt:lpwstr/>
      </vt:variant>
      <vt:variant>
        <vt:lpwstr>_Toc376773662</vt:lpwstr>
      </vt:variant>
      <vt:variant>
        <vt:i4>1179700</vt:i4>
      </vt:variant>
      <vt:variant>
        <vt:i4>56</vt:i4>
      </vt:variant>
      <vt:variant>
        <vt:i4>0</vt:i4>
      </vt:variant>
      <vt:variant>
        <vt:i4>5</vt:i4>
      </vt:variant>
      <vt:variant>
        <vt:lpwstr/>
      </vt:variant>
      <vt:variant>
        <vt:lpwstr>_Toc376773661</vt:lpwstr>
      </vt:variant>
      <vt:variant>
        <vt:i4>1179700</vt:i4>
      </vt:variant>
      <vt:variant>
        <vt:i4>50</vt:i4>
      </vt:variant>
      <vt:variant>
        <vt:i4>0</vt:i4>
      </vt:variant>
      <vt:variant>
        <vt:i4>5</vt:i4>
      </vt:variant>
      <vt:variant>
        <vt:lpwstr/>
      </vt:variant>
      <vt:variant>
        <vt:lpwstr>_Toc376773660</vt:lpwstr>
      </vt:variant>
      <vt:variant>
        <vt:i4>1114164</vt:i4>
      </vt:variant>
      <vt:variant>
        <vt:i4>44</vt:i4>
      </vt:variant>
      <vt:variant>
        <vt:i4>0</vt:i4>
      </vt:variant>
      <vt:variant>
        <vt:i4>5</vt:i4>
      </vt:variant>
      <vt:variant>
        <vt:lpwstr/>
      </vt:variant>
      <vt:variant>
        <vt:lpwstr>_Toc376773659</vt:lpwstr>
      </vt:variant>
      <vt:variant>
        <vt:i4>1114164</vt:i4>
      </vt:variant>
      <vt:variant>
        <vt:i4>38</vt:i4>
      </vt:variant>
      <vt:variant>
        <vt:i4>0</vt:i4>
      </vt:variant>
      <vt:variant>
        <vt:i4>5</vt:i4>
      </vt:variant>
      <vt:variant>
        <vt:lpwstr/>
      </vt:variant>
      <vt:variant>
        <vt:lpwstr>_Toc376773658</vt:lpwstr>
      </vt:variant>
      <vt:variant>
        <vt:i4>1114164</vt:i4>
      </vt:variant>
      <vt:variant>
        <vt:i4>32</vt:i4>
      </vt:variant>
      <vt:variant>
        <vt:i4>0</vt:i4>
      </vt:variant>
      <vt:variant>
        <vt:i4>5</vt:i4>
      </vt:variant>
      <vt:variant>
        <vt:lpwstr/>
      </vt:variant>
      <vt:variant>
        <vt:lpwstr>_Toc376773657</vt:lpwstr>
      </vt:variant>
      <vt:variant>
        <vt:i4>1114164</vt:i4>
      </vt:variant>
      <vt:variant>
        <vt:i4>26</vt:i4>
      </vt:variant>
      <vt:variant>
        <vt:i4>0</vt:i4>
      </vt:variant>
      <vt:variant>
        <vt:i4>5</vt:i4>
      </vt:variant>
      <vt:variant>
        <vt:lpwstr/>
      </vt:variant>
      <vt:variant>
        <vt:lpwstr>_Toc376773656</vt:lpwstr>
      </vt:variant>
      <vt:variant>
        <vt:i4>1114164</vt:i4>
      </vt:variant>
      <vt:variant>
        <vt:i4>20</vt:i4>
      </vt:variant>
      <vt:variant>
        <vt:i4>0</vt:i4>
      </vt:variant>
      <vt:variant>
        <vt:i4>5</vt:i4>
      </vt:variant>
      <vt:variant>
        <vt:lpwstr/>
      </vt:variant>
      <vt:variant>
        <vt:lpwstr>_Toc376773655</vt:lpwstr>
      </vt:variant>
      <vt:variant>
        <vt:i4>1114164</vt:i4>
      </vt:variant>
      <vt:variant>
        <vt:i4>14</vt:i4>
      </vt:variant>
      <vt:variant>
        <vt:i4>0</vt:i4>
      </vt:variant>
      <vt:variant>
        <vt:i4>5</vt:i4>
      </vt:variant>
      <vt:variant>
        <vt:lpwstr/>
      </vt:variant>
      <vt:variant>
        <vt:lpwstr>_Toc376773654</vt:lpwstr>
      </vt:variant>
      <vt:variant>
        <vt:i4>1114164</vt:i4>
      </vt:variant>
      <vt:variant>
        <vt:i4>8</vt:i4>
      </vt:variant>
      <vt:variant>
        <vt:i4>0</vt:i4>
      </vt:variant>
      <vt:variant>
        <vt:i4>5</vt:i4>
      </vt:variant>
      <vt:variant>
        <vt:lpwstr/>
      </vt:variant>
      <vt:variant>
        <vt:lpwstr>_Toc376773653</vt:lpwstr>
      </vt:variant>
      <vt:variant>
        <vt:i4>1114164</vt:i4>
      </vt:variant>
      <vt:variant>
        <vt:i4>2</vt:i4>
      </vt:variant>
      <vt:variant>
        <vt:i4>0</vt:i4>
      </vt:variant>
      <vt:variant>
        <vt:i4>5</vt:i4>
      </vt:variant>
      <vt:variant>
        <vt:lpwstr/>
      </vt:variant>
      <vt:variant>
        <vt:lpwstr>_Toc376773652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编译原理课程设计任务书</dc:title>
  <dc:creator>Administrator</dc:creator>
  <cp:lastModifiedBy>星 江易</cp:lastModifiedBy>
  <cp:revision>579</cp:revision>
  <cp:lastPrinted>2013-01-07T03:28:00Z</cp:lastPrinted>
  <dcterms:created xsi:type="dcterms:W3CDTF">2019-05-29T10:36:00Z</dcterms:created>
  <dcterms:modified xsi:type="dcterms:W3CDTF">2019-06-23T09:05:00Z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2052-8.1.0.3238</vt:lpwstr>
  </property>
</Properties>
</file>